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B07BD" w14:textId="77777777" w:rsidR="00AB6B08" w:rsidRPr="002B324E" w:rsidRDefault="00AB6B08" w:rsidP="00AB6B08">
      <w:pPr>
        <w:jc w:val="center"/>
        <w:rPr>
          <w:rFonts w:cs="Arial"/>
          <w:sz w:val="28"/>
          <w:szCs w:val="36"/>
        </w:rPr>
      </w:pPr>
      <w:r w:rsidRPr="002B324E">
        <w:rPr>
          <w:rFonts w:cs="Arial"/>
          <w:sz w:val="28"/>
          <w:szCs w:val="36"/>
        </w:rPr>
        <w:t xml:space="preserve">Werkplan Masterproef </w:t>
      </w:r>
    </w:p>
    <w:p w14:paraId="0BC4A5BA" w14:textId="77777777" w:rsidR="00AB6B08" w:rsidRPr="002B324E" w:rsidRDefault="00AB6B08" w:rsidP="00AB6B08">
      <w:pPr>
        <w:jc w:val="center"/>
        <w:rPr>
          <w:rFonts w:cs="Arial"/>
          <w:sz w:val="28"/>
          <w:szCs w:val="28"/>
        </w:rPr>
      </w:pPr>
    </w:p>
    <w:p w14:paraId="121681E0" w14:textId="4803F590" w:rsidR="00377917" w:rsidRPr="002B324E" w:rsidRDefault="00377917" w:rsidP="00AB6B08">
      <w:pPr>
        <w:rPr>
          <w:rFonts w:cs="Arial"/>
          <w:sz w:val="28"/>
          <w:szCs w:val="28"/>
        </w:rPr>
      </w:pPr>
      <w:r w:rsidRPr="002B324E">
        <w:rPr>
          <w:rFonts w:cs="Arial"/>
          <w:sz w:val="28"/>
          <w:szCs w:val="28"/>
        </w:rPr>
        <w:t>Naam student:</w:t>
      </w:r>
      <w:r w:rsidR="00F7572C" w:rsidRPr="002B324E">
        <w:rPr>
          <w:rFonts w:cs="Arial"/>
          <w:sz w:val="28"/>
          <w:szCs w:val="28"/>
        </w:rPr>
        <w:t xml:space="preserve"> Elise Thienpont</w:t>
      </w:r>
    </w:p>
    <w:p w14:paraId="048135C9" w14:textId="77777777" w:rsidR="00377917" w:rsidRPr="002B324E" w:rsidRDefault="00377917" w:rsidP="00AB6B08">
      <w:pPr>
        <w:rPr>
          <w:rFonts w:cs="Arial"/>
          <w:sz w:val="28"/>
          <w:szCs w:val="28"/>
        </w:rPr>
      </w:pPr>
    </w:p>
    <w:p w14:paraId="6BF91777" w14:textId="6387DB79" w:rsidR="00AB6B08" w:rsidRPr="002B324E" w:rsidRDefault="00AB6B08" w:rsidP="00AB6B08">
      <w:pPr>
        <w:rPr>
          <w:rFonts w:cs="Arial"/>
          <w:sz w:val="28"/>
          <w:szCs w:val="28"/>
        </w:rPr>
      </w:pPr>
      <w:r w:rsidRPr="002B324E">
        <w:rPr>
          <w:rFonts w:cs="Arial"/>
          <w:sz w:val="28"/>
          <w:szCs w:val="28"/>
        </w:rPr>
        <w:t>Titel:</w:t>
      </w:r>
      <w:r w:rsidR="00F7572C" w:rsidRPr="002B324E">
        <w:rPr>
          <w:rFonts w:cs="Arial"/>
          <w:sz w:val="28"/>
          <w:szCs w:val="28"/>
        </w:rPr>
        <w:t xml:space="preserve"> </w:t>
      </w:r>
      <w:r w:rsidR="00F7572C" w:rsidRPr="002B324E">
        <w:rPr>
          <w:rFonts w:cs="Arial"/>
          <w:sz w:val="28"/>
          <w:szCs w:val="28"/>
          <w:lang w:val="en-US"/>
        </w:rPr>
        <w:t>Design and development of a Health Recommender Systems</w:t>
      </w:r>
    </w:p>
    <w:p w14:paraId="4E0619F4" w14:textId="77777777" w:rsidR="00AB6B08" w:rsidRPr="002B324E" w:rsidRDefault="00AB6B08" w:rsidP="00AB6B08">
      <w:pPr>
        <w:rPr>
          <w:rFonts w:cs="Arial"/>
          <w:sz w:val="28"/>
          <w:szCs w:val="28"/>
        </w:rPr>
      </w:pPr>
    </w:p>
    <w:p w14:paraId="5B1E8ADE" w14:textId="77777777" w:rsidR="00AB6B08" w:rsidRPr="002B324E" w:rsidRDefault="00AB6B08" w:rsidP="00AB6B08">
      <w:pPr>
        <w:rPr>
          <w:rFonts w:cs="Arial"/>
          <w:sz w:val="28"/>
          <w:szCs w:val="28"/>
        </w:rPr>
      </w:pPr>
      <w:r w:rsidRPr="002B324E">
        <w:rPr>
          <w:rFonts w:cs="Arial"/>
          <w:sz w:val="28"/>
          <w:szCs w:val="28"/>
        </w:rPr>
        <w:t>Bedrijf/onderzoeksgroep</w:t>
      </w:r>
    </w:p>
    <w:p w14:paraId="3DC24FB3" w14:textId="095FA4BF" w:rsidR="00AB6B08" w:rsidRPr="002B324E" w:rsidRDefault="00AB6B08" w:rsidP="00AB6B08">
      <w:pPr>
        <w:ind w:firstLine="708"/>
        <w:rPr>
          <w:rFonts w:cs="Arial"/>
          <w:sz w:val="24"/>
          <w:szCs w:val="22"/>
        </w:rPr>
      </w:pPr>
      <w:r w:rsidRPr="002B324E">
        <w:rPr>
          <w:rFonts w:cs="Arial"/>
          <w:sz w:val="24"/>
          <w:szCs w:val="22"/>
        </w:rPr>
        <w:t xml:space="preserve">Naam: </w:t>
      </w:r>
      <w:proofErr w:type="spellStart"/>
      <w:r w:rsidR="008F5CB6" w:rsidRPr="002B324E">
        <w:rPr>
          <w:rFonts w:cs="Arial"/>
          <w:sz w:val="24"/>
          <w:szCs w:val="22"/>
        </w:rPr>
        <w:t>UGent</w:t>
      </w:r>
      <w:proofErr w:type="spellEnd"/>
      <w:r w:rsidR="008F5CB6" w:rsidRPr="002B324E">
        <w:rPr>
          <w:rFonts w:cs="Arial"/>
          <w:sz w:val="24"/>
          <w:szCs w:val="22"/>
        </w:rPr>
        <w:t xml:space="preserve"> -</w:t>
      </w:r>
      <w:r w:rsidR="000110B7" w:rsidRPr="002B324E">
        <w:rPr>
          <w:rFonts w:cs="Arial"/>
          <w:sz w:val="24"/>
          <w:szCs w:val="22"/>
        </w:rPr>
        <w:t xml:space="preserve"> Waves</w:t>
      </w:r>
    </w:p>
    <w:p w14:paraId="627852D4" w14:textId="20A03188" w:rsidR="00AB6B08" w:rsidRPr="002B324E" w:rsidRDefault="00AB6B08" w:rsidP="00AB6B08">
      <w:pPr>
        <w:rPr>
          <w:rFonts w:cs="Arial"/>
          <w:sz w:val="24"/>
          <w:szCs w:val="22"/>
        </w:rPr>
      </w:pPr>
      <w:r w:rsidRPr="002B324E">
        <w:rPr>
          <w:rFonts w:cs="Arial"/>
          <w:sz w:val="24"/>
          <w:szCs w:val="22"/>
        </w:rPr>
        <w:t xml:space="preserve">      </w:t>
      </w:r>
      <w:r w:rsidRPr="002B324E">
        <w:rPr>
          <w:rFonts w:cs="Arial"/>
          <w:sz w:val="24"/>
          <w:szCs w:val="22"/>
        </w:rPr>
        <w:tab/>
        <w:t>Tel:</w:t>
      </w:r>
      <w:r w:rsidR="008F5CB6" w:rsidRPr="002B324E">
        <w:rPr>
          <w:rFonts w:cs="Arial"/>
          <w:sz w:val="24"/>
          <w:szCs w:val="22"/>
        </w:rPr>
        <w:t xml:space="preserve"> </w:t>
      </w:r>
      <w:r w:rsidR="000110B7" w:rsidRPr="002B324E">
        <w:rPr>
          <w:rFonts w:cs="Arial"/>
          <w:sz w:val="26"/>
          <w:szCs w:val="26"/>
          <w:shd w:val="clear" w:color="auto" w:fill="FFFFFF"/>
        </w:rPr>
        <w:t>+32 (0)9 264 33 21</w:t>
      </w:r>
    </w:p>
    <w:p w14:paraId="0641C4C8" w14:textId="21324A80" w:rsidR="000110B7" w:rsidRPr="002B324E" w:rsidRDefault="00AB6B08" w:rsidP="000110B7">
      <w:pPr>
        <w:ind w:firstLine="709"/>
        <w:rPr>
          <w:rFonts w:cs="Arial"/>
          <w:sz w:val="24"/>
          <w:szCs w:val="22"/>
        </w:rPr>
      </w:pPr>
      <w:r w:rsidRPr="002B324E">
        <w:rPr>
          <w:rFonts w:cs="Arial"/>
          <w:sz w:val="24"/>
          <w:szCs w:val="22"/>
        </w:rPr>
        <w:t>Promotor(s):</w:t>
      </w:r>
      <w:r w:rsidR="000110B7" w:rsidRPr="002B324E">
        <w:rPr>
          <w:rFonts w:cs="Arial"/>
          <w:sz w:val="24"/>
          <w:szCs w:val="22"/>
        </w:rPr>
        <w:t xml:space="preserve"> </w:t>
      </w:r>
      <w:r w:rsidR="000110B7" w:rsidRPr="002B324E">
        <w:rPr>
          <w:rFonts w:cs="Arial"/>
          <w:sz w:val="24"/>
          <w:szCs w:val="22"/>
        </w:rPr>
        <w:tab/>
      </w:r>
      <w:r w:rsidR="000110B7" w:rsidRPr="002B324E">
        <w:rPr>
          <w:rFonts w:cs="Arial"/>
          <w:sz w:val="24"/>
          <w:szCs w:val="22"/>
        </w:rPr>
        <w:tab/>
      </w:r>
      <w:r w:rsidR="000110B7" w:rsidRPr="002B324E">
        <w:rPr>
          <w:rFonts w:cs="Arial"/>
          <w:sz w:val="24"/>
          <w:szCs w:val="22"/>
        </w:rPr>
        <w:tab/>
        <w:t>dr. ir. Toon De Pessemier</w:t>
      </w:r>
    </w:p>
    <w:p w14:paraId="3D0E6FD3" w14:textId="2160C361" w:rsidR="00AB6B08" w:rsidRPr="002B324E" w:rsidRDefault="000110B7" w:rsidP="00AB6B08">
      <w:pPr>
        <w:rPr>
          <w:rFonts w:cs="Arial"/>
          <w:sz w:val="24"/>
          <w:szCs w:val="22"/>
        </w:rPr>
      </w:pPr>
      <w:r w:rsidRPr="002B324E">
        <w:rPr>
          <w:rFonts w:cs="Arial"/>
          <w:sz w:val="24"/>
          <w:szCs w:val="22"/>
        </w:rPr>
        <w:tab/>
      </w:r>
      <w:r w:rsidRPr="002B324E">
        <w:rPr>
          <w:rFonts w:cs="Arial"/>
          <w:sz w:val="24"/>
          <w:szCs w:val="22"/>
        </w:rPr>
        <w:tab/>
      </w:r>
      <w:r w:rsidRPr="002B324E">
        <w:rPr>
          <w:rFonts w:cs="Arial"/>
          <w:sz w:val="24"/>
          <w:szCs w:val="22"/>
        </w:rPr>
        <w:tab/>
      </w:r>
      <w:r w:rsidRPr="002B324E">
        <w:rPr>
          <w:rFonts w:cs="Arial"/>
          <w:sz w:val="24"/>
          <w:szCs w:val="22"/>
        </w:rPr>
        <w:tab/>
      </w:r>
      <w:r w:rsidRPr="002B324E">
        <w:rPr>
          <w:rFonts w:cs="Arial"/>
          <w:sz w:val="24"/>
          <w:szCs w:val="22"/>
        </w:rPr>
        <w:tab/>
        <w:t>prof. dr. ir. Luc Martens</w:t>
      </w:r>
    </w:p>
    <w:p w14:paraId="6DE4BF33" w14:textId="09492C71" w:rsidR="00AB6B08" w:rsidRPr="002B324E" w:rsidRDefault="00AB6B08" w:rsidP="00AB6B08">
      <w:pPr>
        <w:rPr>
          <w:rFonts w:cs="Arial"/>
          <w:sz w:val="24"/>
          <w:szCs w:val="22"/>
        </w:rPr>
      </w:pPr>
      <w:r w:rsidRPr="002B324E">
        <w:rPr>
          <w:rFonts w:cs="Arial"/>
          <w:sz w:val="24"/>
          <w:szCs w:val="22"/>
        </w:rPr>
        <w:t xml:space="preserve">   </w:t>
      </w:r>
      <w:r w:rsidRPr="002B324E">
        <w:rPr>
          <w:rFonts w:cs="Arial"/>
          <w:sz w:val="24"/>
          <w:szCs w:val="22"/>
        </w:rPr>
        <w:tab/>
        <w:t>mailadres(sen):</w:t>
      </w:r>
      <w:r w:rsidR="000110B7" w:rsidRPr="002B324E">
        <w:rPr>
          <w:rFonts w:cs="Arial"/>
          <w:sz w:val="24"/>
          <w:szCs w:val="22"/>
        </w:rPr>
        <w:tab/>
      </w:r>
      <w:r w:rsidR="000110B7" w:rsidRPr="002B324E">
        <w:rPr>
          <w:rFonts w:cs="Arial"/>
          <w:sz w:val="24"/>
          <w:szCs w:val="22"/>
        </w:rPr>
        <w:tab/>
        <w:t>Toon.DePessemier@UGent.be</w:t>
      </w:r>
    </w:p>
    <w:p w14:paraId="02637F22" w14:textId="2DFE206E" w:rsidR="000110B7" w:rsidRPr="002B324E" w:rsidRDefault="000110B7" w:rsidP="00AB6B08">
      <w:pPr>
        <w:rPr>
          <w:rFonts w:cs="Arial"/>
          <w:sz w:val="24"/>
          <w:szCs w:val="22"/>
        </w:rPr>
      </w:pPr>
      <w:r w:rsidRPr="002B324E">
        <w:rPr>
          <w:rFonts w:cs="Arial"/>
          <w:sz w:val="24"/>
          <w:szCs w:val="22"/>
        </w:rPr>
        <w:tab/>
      </w:r>
      <w:r w:rsidRPr="002B324E">
        <w:rPr>
          <w:rFonts w:cs="Arial"/>
          <w:sz w:val="24"/>
          <w:szCs w:val="22"/>
        </w:rPr>
        <w:tab/>
      </w:r>
      <w:r w:rsidRPr="002B324E">
        <w:rPr>
          <w:rFonts w:cs="Arial"/>
          <w:sz w:val="24"/>
          <w:szCs w:val="22"/>
        </w:rPr>
        <w:tab/>
      </w:r>
      <w:r w:rsidRPr="002B324E">
        <w:rPr>
          <w:rFonts w:cs="Arial"/>
          <w:sz w:val="24"/>
          <w:szCs w:val="22"/>
        </w:rPr>
        <w:tab/>
      </w:r>
      <w:r w:rsidRPr="002B324E">
        <w:rPr>
          <w:rFonts w:cs="Arial"/>
          <w:sz w:val="24"/>
          <w:szCs w:val="22"/>
        </w:rPr>
        <w:tab/>
        <w:t>luc1.martens@ugent.be</w:t>
      </w:r>
    </w:p>
    <w:p w14:paraId="7B8807A7" w14:textId="3B5FC907" w:rsidR="00AB6B08" w:rsidRPr="002B324E" w:rsidRDefault="00AB6B08" w:rsidP="00AB6B08">
      <w:pPr>
        <w:rPr>
          <w:rFonts w:cs="Arial"/>
          <w:sz w:val="24"/>
          <w:szCs w:val="22"/>
        </w:rPr>
      </w:pPr>
      <w:r w:rsidRPr="002B324E">
        <w:rPr>
          <w:rFonts w:cs="Arial"/>
          <w:sz w:val="24"/>
          <w:szCs w:val="22"/>
        </w:rPr>
        <w:t xml:space="preserve">       </w:t>
      </w:r>
      <w:r w:rsidRPr="002B324E">
        <w:rPr>
          <w:rFonts w:cs="Arial"/>
          <w:sz w:val="24"/>
          <w:szCs w:val="22"/>
        </w:rPr>
        <w:tab/>
        <w:t>Andere begeleiders:</w:t>
      </w:r>
      <w:r w:rsidR="000110B7" w:rsidRPr="002B324E">
        <w:rPr>
          <w:rFonts w:cs="Arial"/>
          <w:sz w:val="24"/>
          <w:szCs w:val="22"/>
        </w:rPr>
        <w:tab/>
        <w:t>/</w:t>
      </w:r>
    </w:p>
    <w:p w14:paraId="2C9A82E3" w14:textId="31BCC980" w:rsidR="00AB6B08" w:rsidRPr="002B324E" w:rsidRDefault="00AB6B08" w:rsidP="00AB6B08">
      <w:pPr>
        <w:rPr>
          <w:rFonts w:cs="Arial"/>
          <w:sz w:val="24"/>
          <w:szCs w:val="22"/>
        </w:rPr>
      </w:pPr>
      <w:r w:rsidRPr="002B324E">
        <w:rPr>
          <w:rFonts w:cs="Arial"/>
          <w:sz w:val="24"/>
          <w:szCs w:val="22"/>
        </w:rPr>
        <w:tab/>
        <w:t>mailadres(sen):</w:t>
      </w:r>
      <w:r w:rsidR="000110B7" w:rsidRPr="002B324E">
        <w:rPr>
          <w:rFonts w:cs="Arial"/>
          <w:sz w:val="24"/>
          <w:szCs w:val="22"/>
        </w:rPr>
        <w:tab/>
      </w:r>
      <w:r w:rsidR="000110B7" w:rsidRPr="002B324E">
        <w:rPr>
          <w:rFonts w:cs="Arial"/>
          <w:sz w:val="24"/>
          <w:szCs w:val="22"/>
        </w:rPr>
        <w:tab/>
        <w:t>/</w:t>
      </w:r>
    </w:p>
    <w:p w14:paraId="3E9C03A0" w14:textId="77777777" w:rsidR="00AB6B08" w:rsidRPr="002B324E" w:rsidRDefault="00AB6B08" w:rsidP="00AB6B08">
      <w:pPr>
        <w:ind w:left="567"/>
        <w:rPr>
          <w:rFonts w:cs="Arial"/>
          <w:sz w:val="22"/>
          <w:szCs w:val="22"/>
        </w:rPr>
      </w:pPr>
    </w:p>
    <w:p w14:paraId="0243DDB5" w14:textId="77777777" w:rsidR="00AB6B08" w:rsidRPr="002B324E" w:rsidRDefault="00AB6B08" w:rsidP="00AB6B08">
      <w:pPr>
        <w:rPr>
          <w:rFonts w:cs="Arial"/>
          <w:sz w:val="28"/>
          <w:szCs w:val="28"/>
        </w:rPr>
      </w:pPr>
    </w:p>
    <w:p w14:paraId="009D0E4C" w14:textId="77777777" w:rsidR="00AB6B08" w:rsidRPr="002B324E" w:rsidRDefault="00AB6B08" w:rsidP="00AB6B08">
      <w:pPr>
        <w:rPr>
          <w:rFonts w:cs="Arial"/>
          <w:sz w:val="28"/>
          <w:szCs w:val="28"/>
        </w:rPr>
      </w:pPr>
      <w:r w:rsidRPr="002B324E">
        <w:rPr>
          <w:rFonts w:cs="Arial"/>
          <w:sz w:val="28"/>
          <w:szCs w:val="28"/>
        </w:rPr>
        <w:t>Bestaande situatie en probleemstelling</w:t>
      </w:r>
    </w:p>
    <w:p w14:paraId="08D3D0B6" w14:textId="77777777" w:rsidR="00FE5B50" w:rsidRDefault="007525AB" w:rsidP="00AB6B08">
      <w:pPr>
        <w:rPr>
          <w:rFonts w:cs="Arial"/>
          <w:szCs w:val="20"/>
        </w:rPr>
      </w:pPr>
      <w:r w:rsidRPr="002B324E">
        <w:rPr>
          <w:rFonts w:cs="Arial"/>
          <w:szCs w:val="20"/>
        </w:rPr>
        <w:t xml:space="preserve">Sport en beweging wint steeds aan populariteit in onze samenleving. Meer mensen gebruiken dan ook mobiele applicaties om hun sportprestaties </w:t>
      </w:r>
      <w:r w:rsidR="00324E1F">
        <w:rPr>
          <w:rFonts w:cs="Arial"/>
          <w:szCs w:val="20"/>
        </w:rPr>
        <w:t xml:space="preserve">en algemene gezondheid </w:t>
      </w:r>
      <w:r w:rsidRPr="002B324E">
        <w:rPr>
          <w:rFonts w:cs="Arial"/>
          <w:szCs w:val="20"/>
        </w:rPr>
        <w:t xml:space="preserve">te verbeteren. </w:t>
      </w:r>
    </w:p>
    <w:p w14:paraId="67E4ADB9" w14:textId="77777777" w:rsidR="00FE5B50" w:rsidRDefault="00FE5B50" w:rsidP="00AB6B08">
      <w:pPr>
        <w:rPr>
          <w:rFonts w:cs="Arial"/>
          <w:szCs w:val="20"/>
        </w:rPr>
      </w:pPr>
    </w:p>
    <w:p w14:paraId="243A2D2A" w14:textId="56776808" w:rsidR="00AB6B08" w:rsidRDefault="00F7572C" w:rsidP="00AB6B08">
      <w:pPr>
        <w:rPr>
          <w:rFonts w:cs="Arial"/>
          <w:szCs w:val="20"/>
        </w:rPr>
      </w:pPr>
      <w:r w:rsidRPr="002B324E">
        <w:rPr>
          <w:rFonts w:cs="Arial"/>
          <w:szCs w:val="20"/>
        </w:rPr>
        <w:t xml:space="preserve">Huidige </w:t>
      </w:r>
      <w:r w:rsidR="00324E1F">
        <w:rPr>
          <w:rFonts w:cs="Arial"/>
          <w:szCs w:val="20"/>
        </w:rPr>
        <w:t>gezondheids</w:t>
      </w:r>
      <w:r w:rsidRPr="002B324E">
        <w:rPr>
          <w:rFonts w:cs="Arial"/>
          <w:szCs w:val="20"/>
        </w:rPr>
        <w:t>app</w:t>
      </w:r>
      <w:r w:rsidR="00324E1F">
        <w:rPr>
          <w:rFonts w:cs="Arial"/>
          <w:szCs w:val="20"/>
        </w:rPr>
        <w:t>licaties</w:t>
      </w:r>
      <w:r w:rsidRPr="002B324E">
        <w:rPr>
          <w:rFonts w:cs="Arial"/>
          <w:szCs w:val="20"/>
        </w:rPr>
        <w:t xml:space="preserve"> geven </w:t>
      </w:r>
      <w:r w:rsidR="007525AB" w:rsidRPr="002B324E">
        <w:rPr>
          <w:rFonts w:cs="Arial"/>
          <w:szCs w:val="20"/>
        </w:rPr>
        <w:t xml:space="preserve">echter </w:t>
      </w:r>
      <w:r w:rsidR="00EB1AEB" w:rsidRPr="002B324E">
        <w:rPr>
          <w:rFonts w:cs="Arial"/>
          <w:szCs w:val="20"/>
        </w:rPr>
        <w:t xml:space="preserve">vaak enkel </w:t>
      </w:r>
      <w:r w:rsidRPr="002B324E">
        <w:rPr>
          <w:rFonts w:cs="Arial"/>
          <w:szCs w:val="20"/>
        </w:rPr>
        <w:t>statische aanbevelingen. Ze houden geen rekening met de persoonlijke voor</w:t>
      </w:r>
      <w:r w:rsidR="007525AB" w:rsidRPr="002B324E">
        <w:rPr>
          <w:rFonts w:cs="Arial"/>
          <w:szCs w:val="20"/>
        </w:rPr>
        <w:t>uit</w:t>
      </w:r>
      <w:r w:rsidRPr="002B324E">
        <w:rPr>
          <w:rFonts w:cs="Arial"/>
          <w:szCs w:val="20"/>
        </w:rPr>
        <w:t>gang van de gebruiker, zijn</w:t>
      </w:r>
      <w:r w:rsidR="007525AB" w:rsidRPr="002B324E">
        <w:rPr>
          <w:rFonts w:cs="Arial"/>
          <w:szCs w:val="20"/>
        </w:rPr>
        <w:t xml:space="preserve"> of </w:t>
      </w:r>
      <w:r w:rsidRPr="002B324E">
        <w:rPr>
          <w:rFonts w:cs="Arial"/>
          <w:szCs w:val="20"/>
        </w:rPr>
        <w:t>haar conditie</w:t>
      </w:r>
      <w:r w:rsidR="00F7550B" w:rsidRPr="002B324E">
        <w:rPr>
          <w:rFonts w:cs="Arial"/>
          <w:szCs w:val="20"/>
        </w:rPr>
        <w:t xml:space="preserve"> </w:t>
      </w:r>
      <w:r w:rsidR="007525AB" w:rsidRPr="002B324E">
        <w:rPr>
          <w:rFonts w:cs="Arial"/>
          <w:szCs w:val="20"/>
        </w:rPr>
        <w:t>en</w:t>
      </w:r>
      <w:r w:rsidR="00F7550B" w:rsidRPr="002B324E">
        <w:rPr>
          <w:rFonts w:cs="Arial"/>
          <w:szCs w:val="20"/>
        </w:rPr>
        <w:t xml:space="preserve"> f</w:t>
      </w:r>
      <w:r w:rsidR="00830C87" w:rsidRPr="002B324E">
        <w:rPr>
          <w:rFonts w:cs="Arial"/>
          <w:szCs w:val="20"/>
        </w:rPr>
        <w:t>ysieke capacite</w:t>
      </w:r>
      <w:r w:rsidR="003F7CC1" w:rsidRPr="002B324E">
        <w:rPr>
          <w:rFonts w:cs="Arial"/>
          <w:szCs w:val="20"/>
        </w:rPr>
        <w:t>it</w:t>
      </w:r>
      <w:r w:rsidR="007525AB" w:rsidRPr="002B324E">
        <w:rPr>
          <w:rFonts w:cs="Arial"/>
          <w:szCs w:val="20"/>
        </w:rPr>
        <w:t>en</w:t>
      </w:r>
      <w:r w:rsidR="00F7550B" w:rsidRPr="002B324E">
        <w:rPr>
          <w:rFonts w:cs="Arial"/>
          <w:szCs w:val="20"/>
        </w:rPr>
        <w:t xml:space="preserve">. </w:t>
      </w:r>
      <w:r w:rsidR="00830C87" w:rsidRPr="002B324E">
        <w:rPr>
          <w:rFonts w:cs="Arial"/>
          <w:szCs w:val="20"/>
        </w:rPr>
        <w:t xml:space="preserve"> Gebruikers </w:t>
      </w:r>
      <w:r w:rsidR="00EB1AEB" w:rsidRPr="002B324E">
        <w:rPr>
          <w:rFonts w:cs="Arial"/>
          <w:szCs w:val="20"/>
        </w:rPr>
        <w:t>moeten</w:t>
      </w:r>
      <w:r w:rsidR="00830C87" w:rsidRPr="002B324E">
        <w:rPr>
          <w:rFonts w:cs="Arial"/>
          <w:szCs w:val="20"/>
        </w:rPr>
        <w:t xml:space="preserve"> zelf hun </w:t>
      </w:r>
      <w:r w:rsidR="007525AB" w:rsidRPr="002B324E">
        <w:rPr>
          <w:rFonts w:cs="Arial"/>
          <w:szCs w:val="20"/>
        </w:rPr>
        <w:t>gewenste doelstellingen</w:t>
      </w:r>
      <w:r w:rsidR="00830C87" w:rsidRPr="002B324E">
        <w:rPr>
          <w:rFonts w:cs="Arial"/>
          <w:szCs w:val="20"/>
        </w:rPr>
        <w:t xml:space="preserve"> </w:t>
      </w:r>
      <w:r w:rsidR="007525AB" w:rsidRPr="002B324E">
        <w:rPr>
          <w:rFonts w:cs="Arial"/>
          <w:szCs w:val="20"/>
        </w:rPr>
        <w:t>op</w:t>
      </w:r>
      <w:r w:rsidR="00EB1AEB" w:rsidRPr="002B324E">
        <w:rPr>
          <w:rFonts w:cs="Arial"/>
          <w:szCs w:val="20"/>
        </w:rPr>
        <w:t>geven</w:t>
      </w:r>
      <w:r w:rsidR="00830C87" w:rsidRPr="002B324E">
        <w:rPr>
          <w:rFonts w:cs="Arial"/>
          <w:szCs w:val="20"/>
        </w:rPr>
        <w:t xml:space="preserve">. De app zal </w:t>
      </w:r>
      <w:r w:rsidR="00542F57" w:rsidRPr="002B324E">
        <w:rPr>
          <w:rFonts w:cs="Arial"/>
          <w:szCs w:val="20"/>
        </w:rPr>
        <w:t>dan</w:t>
      </w:r>
      <w:r w:rsidR="007525AB" w:rsidRPr="002B324E">
        <w:rPr>
          <w:rFonts w:cs="Arial"/>
          <w:szCs w:val="20"/>
        </w:rPr>
        <w:t>,</w:t>
      </w:r>
      <w:r w:rsidR="00542F57" w:rsidRPr="002B324E">
        <w:rPr>
          <w:rFonts w:cs="Arial"/>
          <w:szCs w:val="20"/>
        </w:rPr>
        <w:t xml:space="preserve"> </w:t>
      </w:r>
      <w:r w:rsidR="00EB1AEB" w:rsidRPr="002B324E">
        <w:rPr>
          <w:rFonts w:cs="Arial"/>
          <w:szCs w:val="20"/>
        </w:rPr>
        <w:t>gebaseerd</w:t>
      </w:r>
      <w:r w:rsidR="00830C87" w:rsidRPr="002B324E">
        <w:rPr>
          <w:rFonts w:cs="Arial"/>
          <w:szCs w:val="20"/>
        </w:rPr>
        <w:t xml:space="preserve"> </w:t>
      </w:r>
      <w:r w:rsidR="007525AB" w:rsidRPr="002B324E">
        <w:rPr>
          <w:rFonts w:cs="Arial"/>
          <w:szCs w:val="20"/>
        </w:rPr>
        <w:t>op deze parameters, bijhorende</w:t>
      </w:r>
      <w:r w:rsidR="00830C87" w:rsidRPr="002B324E">
        <w:rPr>
          <w:rFonts w:cs="Arial"/>
          <w:szCs w:val="20"/>
        </w:rPr>
        <w:t xml:space="preserve"> aanbevelingen geven.</w:t>
      </w:r>
    </w:p>
    <w:p w14:paraId="3DDEE933" w14:textId="2BA531C1" w:rsidR="00D3072E" w:rsidRDefault="00D3072E" w:rsidP="00AB6B08">
      <w:pPr>
        <w:rPr>
          <w:rFonts w:cs="Arial"/>
          <w:szCs w:val="20"/>
        </w:rPr>
      </w:pPr>
    </w:p>
    <w:p w14:paraId="7B7285FD" w14:textId="1797422A" w:rsidR="00D3072E" w:rsidRDefault="00D3072E" w:rsidP="00AB6B08">
      <w:pPr>
        <w:rPr>
          <w:rFonts w:cs="Arial"/>
          <w:szCs w:val="20"/>
        </w:rPr>
      </w:pPr>
      <w:r w:rsidRPr="00B370CD">
        <w:rPr>
          <w:rFonts w:cs="Arial"/>
          <w:szCs w:val="20"/>
          <w:highlight w:val="yellow"/>
        </w:rPr>
        <w:t>Stress en een slecht of variërend slaappatroon zijn mogelijk belangrijke parameters in het bepalen van een bewegingspatroon. Hier wordt nog onvoldoende mee rekening gehouden.</w:t>
      </w:r>
      <w:bookmarkStart w:id="0" w:name="_GoBack"/>
      <w:bookmarkEnd w:id="0"/>
    </w:p>
    <w:p w14:paraId="7B1BD4E9" w14:textId="77777777" w:rsidR="00FE5B50" w:rsidRPr="002B324E" w:rsidRDefault="00FE5B50" w:rsidP="00AB6B08">
      <w:pPr>
        <w:rPr>
          <w:rFonts w:cs="Arial"/>
          <w:szCs w:val="20"/>
        </w:rPr>
      </w:pPr>
    </w:p>
    <w:p w14:paraId="2CB26E33" w14:textId="75C3F4EA" w:rsidR="00F7572C" w:rsidRDefault="00F7572C" w:rsidP="00AB6B08">
      <w:pPr>
        <w:rPr>
          <w:rFonts w:cs="Arial"/>
          <w:szCs w:val="20"/>
        </w:rPr>
      </w:pPr>
      <w:r w:rsidRPr="002B324E">
        <w:rPr>
          <w:rFonts w:cs="Arial"/>
          <w:szCs w:val="20"/>
        </w:rPr>
        <w:t xml:space="preserve">Bij </w:t>
      </w:r>
      <w:r w:rsidR="007525AB" w:rsidRPr="002B324E">
        <w:rPr>
          <w:rFonts w:cs="Arial"/>
          <w:szCs w:val="20"/>
        </w:rPr>
        <w:t xml:space="preserve">de meeste applicaties </w:t>
      </w:r>
      <w:r w:rsidRPr="002B324E">
        <w:rPr>
          <w:rFonts w:cs="Arial"/>
          <w:szCs w:val="20"/>
        </w:rPr>
        <w:t xml:space="preserve">wordt </w:t>
      </w:r>
      <w:r w:rsidR="007525AB" w:rsidRPr="002B324E">
        <w:rPr>
          <w:rFonts w:cs="Arial"/>
          <w:szCs w:val="20"/>
        </w:rPr>
        <w:t xml:space="preserve">ook </w:t>
      </w:r>
      <w:r w:rsidRPr="002B324E">
        <w:rPr>
          <w:rFonts w:cs="Arial"/>
          <w:szCs w:val="20"/>
        </w:rPr>
        <w:t xml:space="preserve">geen rekening gehouden met externe factoren </w:t>
      </w:r>
      <w:r w:rsidR="003F7CC1" w:rsidRPr="002B324E">
        <w:rPr>
          <w:rFonts w:cs="Arial"/>
          <w:szCs w:val="20"/>
        </w:rPr>
        <w:t xml:space="preserve">zoals </w:t>
      </w:r>
      <w:r w:rsidRPr="002B324E">
        <w:rPr>
          <w:rFonts w:cs="Arial"/>
          <w:szCs w:val="20"/>
        </w:rPr>
        <w:t>b</w:t>
      </w:r>
      <w:r w:rsidR="00A62EED" w:rsidRPr="002B324E">
        <w:rPr>
          <w:rFonts w:cs="Arial"/>
          <w:szCs w:val="20"/>
        </w:rPr>
        <w:t>ij</w:t>
      </w:r>
      <w:r w:rsidRPr="002B324E">
        <w:rPr>
          <w:rFonts w:cs="Arial"/>
          <w:szCs w:val="20"/>
        </w:rPr>
        <w:t>v</w:t>
      </w:r>
      <w:r w:rsidR="00A62EED" w:rsidRPr="002B324E">
        <w:rPr>
          <w:rFonts w:cs="Arial"/>
          <w:szCs w:val="20"/>
        </w:rPr>
        <w:t>oorbeeld</w:t>
      </w:r>
      <w:r w:rsidRPr="002B324E">
        <w:rPr>
          <w:rFonts w:cs="Arial"/>
          <w:szCs w:val="20"/>
        </w:rPr>
        <w:t xml:space="preserve"> </w:t>
      </w:r>
      <w:r w:rsidR="003F7CC1" w:rsidRPr="002B324E">
        <w:rPr>
          <w:rFonts w:cs="Arial"/>
          <w:szCs w:val="20"/>
        </w:rPr>
        <w:t xml:space="preserve">het </w:t>
      </w:r>
      <w:r w:rsidRPr="002B324E">
        <w:rPr>
          <w:rFonts w:cs="Arial"/>
          <w:szCs w:val="20"/>
        </w:rPr>
        <w:t>weer</w:t>
      </w:r>
      <w:r w:rsidR="00B40240" w:rsidRPr="002B324E">
        <w:rPr>
          <w:rFonts w:cs="Arial"/>
          <w:szCs w:val="20"/>
        </w:rPr>
        <w:t xml:space="preserve"> en </w:t>
      </w:r>
      <w:r w:rsidR="003F7CC1" w:rsidRPr="002B324E">
        <w:rPr>
          <w:rFonts w:cs="Arial"/>
          <w:szCs w:val="20"/>
        </w:rPr>
        <w:t xml:space="preserve">het </w:t>
      </w:r>
      <w:r w:rsidRPr="002B324E">
        <w:rPr>
          <w:rFonts w:cs="Arial"/>
          <w:szCs w:val="20"/>
        </w:rPr>
        <w:t>tijdstip</w:t>
      </w:r>
      <w:r w:rsidR="00B40240" w:rsidRPr="002B324E">
        <w:rPr>
          <w:rFonts w:cs="Arial"/>
          <w:szCs w:val="20"/>
        </w:rPr>
        <w:t>.</w:t>
      </w:r>
      <w:r w:rsidR="00830C87" w:rsidRPr="002B324E">
        <w:rPr>
          <w:rFonts w:cs="Arial"/>
          <w:szCs w:val="20"/>
        </w:rPr>
        <w:t xml:space="preserve"> </w:t>
      </w:r>
      <w:r w:rsidR="00B40240" w:rsidRPr="002B324E">
        <w:rPr>
          <w:rFonts w:cs="Arial"/>
          <w:szCs w:val="20"/>
        </w:rPr>
        <w:t>Dit zorgt ervoor dat het</w:t>
      </w:r>
      <w:r w:rsidR="007525AB" w:rsidRPr="002B324E">
        <w:rPr>
          <w:rFonts w:cs="Arial"/>
          <w:szCs w:val="20"/>
        </w:rPr>
        <w:t xml:space="preserve"> </w:t>
      </w:r>
      <w:r w:rsidR="00B40240" w:rsidRPr="002B324E">
        <w:rPr>
          <w:rFonts w:cs="Arial"/>
          <w:szCs w:val="20"/>
        </w:rPr>
        <w:t>advies niet altijd</w:t>
      </w:r>
      <w:r w:rsidR="007525AB" w:rsidRPr="002B324E">
        <w:rPr>
          <w:rFonts w:cs="Arial"/>
          <w:szCs w:val="20"/>
        </w:rPr>
        <w:t xml:space="preserve"> aangepast is aan de omstandigheden en men dus h</w:t>
      </w:r>
      <w:r w:rsidR="00324E1F">
        <w:rPr>
          <w:rFonts w:cs="Arial"/>
          <w:szCs w:val="20"/>
        </w:rPr>
        <w:t>et</w:t>
      </w:r>
      <w:r w:rsidR="007525AB" w:rsidRPr="002B324E">
        <w:rPr>
          <w:rFonts w:cs="Arial"/>
          <w:szCs w:val="20"/>
        </w:rPr>
        <w:t xml:space="preserve"> voorgesteld schema</w:t>
      </w:r>
      <w:r w:rsidR="00324E1F">
        <w:rPr>
          <w:rFonts w:cs="Arial"/>
          <w:szCs w:val="20"/>
        </w:rPr>
        <w:t xml:space="preserve"> niet altijd</w:t>
      </w:r>
      <w:r w:rsidR="00B40240" w:rsidRPr="002B324E">
        <w:rPr>
          <w:rFonts w:cs="Arial"/>
          <w:szCs w:val="20"/>
        </w:rPr>
        <w:t xml:space="preserve"> ten volle kan opvolgen. </w:t>
      </w:r>
    </w:p>
    <w:p w14:paraId="7997A206" w14:textId="77777777" w:rsidR="00FE5B50" w:rsidRPr="002B324E" w:rsidRDefault="00FE5B50" w:rsidP="00AB6B08">
      <w:pPr>
        <w:rPr>
          <w:rFonts w:cs="Arial"/>
          <w:szCs w:val="20"/>
        </w:rPr>
      </w:pPr>
    </w:p>
    <w:p w14:paraId="2B72557F" w14:textId="3D1FF801" w:rsidR="00F7572C" w:rsidRPr="002B324E" w:rsidRDefault="00F7572C" w:rsidP="0037202D">
      <w:pPr>
        <w:rPr>
          <w:rFonts w:cs="Arial"/>
          <w:szCs w:val="20"/>
        </w:rPr>
      </w:pPr>
      <w:r w:rsidRPr="002B324E">
        <w:rPr>
          <w:rFonts w:cs="Arial"/>
          <w:szCs w:val="20"/>
        </w:rPr>
        <w:t>Indien de gebruiker zijn</w:t>
      </w:r>
      <w:r w:rsidR="007525AB" w:rsidRPr="002B324E">
        <w:rPr>
          <w:rFonts w:cs="Arial"/>
          <w:szCs w:val="20"/>
        </w:rPr>
        <w:t>/haar</w:t>
      </w:r>
      <w:r w:rsidRPr="002B324E">
        <w:rPr>
          <w:rFonts w:cs="Arial"/>
          <w:szCs w:val="20"/>
        </w:rPr>
        <w:t xml:space="preserve"> fysieke gren</w:t>
      </w:r>
      <w:r w:rsidR="007525AB" w:rsidRPr="002B324E">
        <w:rPr>
          <w:rFonts w:cs="Arial"/>
          <w:szCs w:val="20"/>
        </w:rPr>
        <w:t>zen</w:t>
      </w:r>
      <w:r w:rsidRPr="002B324E">
        <w:rPr>
          <w:rFonts w:cs="Arial"/>
          <w:szCs w:val="20"/>
        </w:rPr>
        <w:t xml:space="preserve"> overschrijdt</w:t>
      </w:r>
      <w:r w:rsidR="007525AB" w:rsidRPr="002B324E">
        <w:rPr>
          <w:rFonts w:cs="Arial"/>
          <w:szCs w:val="20"/>
        </w:rPr>
        <w:t>,</w:t>
      </w:r>
      <w:r w:rsidR="00830C87" w:rsidRPr="002B324E">
        <w:rPr>
          <w:rFonts w:cs="Arial"/>
          <w:szCs w:val="20"/>
        </w:rPr>
        <w:t xml:space="preserve"> </w:t>
      </w:r>
      <w:r w:rsidRPr="002B324E">
        <w:rPr>
          <w:rFonts w:cs="Arial"/>
          <w:szCs w:val="20"/>
        </w:rPr>
        <w:t xml:space="preserve">omwille van </w:t>
      </w:r>
      <w:r w:rsidR="00EB1AEB" w:rsidRPr="002B324E">
        <w:rPr>
          <w:rFonts w:cs="Arial"/>
          <w:szCs w:val="20"/>
        </w:rPr>
        <w:t>vrijwillige</w:t>
      </w:r>
      <w:r w:rsidRPr="002B324E">
        <w:rPr>
          <w:rFonts w:cs="Arial"/>
          <w:szCs w:val="20"/>
        </w:rPr>
        <w:t xml:space="preserve"> forcering of ongezonde omstandigheden</w:t>
      </w:r>
      <w:r w:rsidR="002B324E" w:rsidRPr="002B324E">
        <w:rPr>
          <w:rFonts w:cs="Arial"/>
          <w:szCs w:val="20"/>
        </w:rPr>
        <w:t>,</w:t>
      </w:r>
      <w:r w:rsidR="003F7CC1" w:rsidRPr="002B324E">
        <w:rPr>
          <w:rFonts w:cs="Arial"/>
          <w:szCs w:val="20"/>
        </w:rPr>
        <w:t xml:space="preserve"> </w:t>
      </w:r>
      <w:r w:rsidR="00905B4E" w:rsidRPr="002B324E">
        <w:rPr>
          <w:rFonts w:cs="Arial"/>
          <w:szCs w:val="20"/>
        </w:rPr>
        <w:t xml:space="preserve">wordt dit meestal niet gemeld. Hierdoor kunnen langdurige klachten ontstaan, wat </w:t>
      </w:r>
      <w:r w:rsidR="00EB1AEB" w:rsidRPr="002B324E">
        <w:rPr>
          <w:rFonts w:cs="Arial"/>
          <w:szCs w:val="20"/>
        </w:rPr>
        <w:t xml:space="preserve">de </w:t>
      </w:r>
      <w:r w:rsidR="00905B4E" w:rsidRPr="002B324E">
        <w:rPr>
          <w:rFonts w:cs="Arial"/>
          <w:szCs w:val="20"/>
        </w:rPr>
        <w:t>gezond</w:t>
      </w:r>
      <w:r w:rsidR="00EB1AEB" w:rsidRPr="002B324E">
        <w:rPr>
          <w:rFonts w:cs="Arial"/>
          <w:szCs w:val="20"/>
        </w:rPr>
        <w:t xml:space="preserve">heid </w:t>
      </w:r>
      <w:r w:rsidR="00A62EED" w:rsidRPr="002B324E">
        <w:rPr>
          <w:rFonts w:cs="Arial"/>
          <w:szCs w:val="20"/>
        </w:rPr>
        <w:t xml:space="preserve">zeker </w:t>
      </w:r>
      <w:r w:rsidR="00EB1AEB" w:rsidRPr="002B324E">
        <w:rPr>
          <w:rFonts w:cs="Arial"/>
          <w:szCs w:val="20"/>
        </w:rPr>
        <w:t xml:space="preserve">niet </w:t>
      </w:r>
      <w:r w:rsidR="004A3A0F" w:rsidRPr="002B324E">
        <w:rPr>
          <w:rFonts w:cs="Arial"/>
          <w:szCs w:val="20"/>
        </w:rPr>
        <w:t>ten goede komt</w:t>
      </w:r>
      <w:r w:rsidR="00905B4E" w:rsidRPr="002B324E">
        <w:rPr>
          <w:rFonts w:cs="Arial"/>
          <w:szCs w:val="20"/>
        </w:rPr>
        <w:t>.</w:t>
      </w:r>
      <w:r w:rsidRPr="002B324E">
        <w:rPr>
          <w:rFonts w:cs="Arial"/>
          <w:szCs w:val="20"/>
        </w:rPr>
        <w:t xml:space="preserve"> </w:t>
      </w:r>
      <w:r w:rsidR="00FD7F8A" w:rsidRPr="002B324E">
        <w:rPr>
          <w:rFonts w:cs="Arial"/>
          <w:szCs w:val="20"/>
        </w:rPr>
        <w:t>Een classificatie van de gebruikerscontext in termen van gezondheidstoestand</w:t>
      </w:r>
      <w:r w:rsidR="00FD7F8A">
        <w:rPr>
          <w:rFonts w:cs="Arial"/>
          <w:szCs w:val="20"/>
        </w:rPr>
        <w:t xml:space="preserve"> is noodzakelijk.</w:t>
      </w:r>
    </w:p>
    <w:p w14:paraId="66E36D88" w14:textId="77777777" w:rsidR="00AB6B08" w:rsidRPr="002B324E" w:rsidRDefault="00AB6B08" w:rsidP="00AB6B08">
      <w:pPr>
        <w:rPr>
          <w:rFonts w:cs="Arial"/>
          <w:sz w:val="28"/>
          <w:szCs w:val="28"/>
        </w:rPr>
      </w:pPr>
    </w:p>
    <w:p w14:paraId="43529B10" w14:textId="34744067" w:rsidR="00B40240" w:rsidRPr="002B324E" w:rsidRDefault="00AB6B08" w:rsidP="00AB6B08">
      <w:pPr>
        <w:rPr>
          <w:rFonts w:cs="Arial"/>
          <w:sz w:val="28"/>
          <w:szCs w:val="28"/>
        </w:rPr>
      </w:pPr>
      <w:r w:rsidRPr="002B324E">
        <w:rPr>
          <w:rFonts w:cs="Arial"/>
          <w:sz w:val="28"/>
          <w:szCs w:val="28"/>
        </w:rPr>
        <w:t>Doelstelling van het project</w:t>
      </w:r>
    </w:p>
    <w:p w14:paraId="689167F8" w14:textId="2C7E125A" w:rsidR="00B40240" w:rsidRDefault="00B40240" w:rsidP="00AB6B08">
      <w:pPr>
        <w:rPr>
          <w:rFonts w:cs="Arial"/>
          <w:szCs w:val="20"/>
        </w:rPr>
      </w:pPr>
      <w:r w:rsidRPr="002B324E">
        <w:rPr>
          <w:rFonts w:cs="Arial"/>
          <w:szCs w:val="20"/>
        </w:rPr>
        <w:t xml:space="preserve">Het doel van deze thesis is </w:t>
      </w:r>
      <w:r w:rsidR="004A3A0F" w:rsidRPr="002B324E">
        <w:rPr>
          <w:rFonts w:cs="Arial"/>
          <w:szCs w:val="20"/>
        </w:rPr>
        <w:t xml:space="preserve">het ontwikkelen van </w:t>
      </w:r>
      <w:r w:rsidRPr="002B324E">
        <w:rPr>
          <w:rFonts w:cs="Arial"/>
          <w:szCs w:val="20"/>
        </w:rPr>
        <w:t xml:space="preserve">een </w:t>
      </w:r>
      <w:r w:rsidR="004A3A0F" w:rsidRPr="002B324E">
        <w:rPr>
          <w:rFonts w:cs="Arial"/>
          <w:szCs w:val="20"/>
        </w:rPr>
        <w:t xml:space="preserve">mobiele </w:t>
      </w:r>
      <w:r w:rsidRPr="002B324E">
        <w:rPr>
          <w:rFonts w:cs="Arial"/>
          <w:szCs w:val="20"/>
        </w:rPr>
        <w:t>app</w:t>
      </w:r>
      <w:r w:rsidR="004A3A0F" w:rsidRPr="002B324E">
        <w:rPr>
          <w:rFonts w:cs="Arial"/>
          <w:szCs w:val="20"/>
        </w:rPr>
        <w:t>licatie</w:t>
      </w:r>
      <w:r w:rsidRPr="002B324E">
        <w:rPr>
          <w:rFonts w:cs="Arial"/>
          <w:szCs w:val="20"/>
        </w:rPr>
        <w:t xml:space="preserve"> die gebruikers </w:t>
      </w:r>
      <w:r w:rsidR="006C618E" w:rsidRPr="002B324E">
        <w:rPr>
          <w:rFonts w:cs="Arial"/>
          <w:szCs w:val="20"/>
        </w:rPr>
        <w:t>een gezonde levensstijl aanleert</w:t>
      </w:r>
      <w:r w:rsidR="00477A6A" w:rsidRPr="002B324E">
        <w:rPr>
          <w:rFonts w:cs="Arial"/>
          <w:szCs w:val="20"/>
        </w:rPr>
        <w:t xml:space="preserve"> door aanbevelingen in de vorm van slimme meldingen te genereren</w:t>
      </w:r>
      <w:r w:rsidR="006C618E" w:rsidRPr="002B324E">
        <w:rPr>
          <w:rFonts w:cs="Arial"/>
          <w:szCs w:val="20"/>
        </w:rPr>
        <w:t xml:space="preserve">. </w:t>
      </w:r>
      <w:r w:rsidR="00172873" w:rsidRPr="002B324E">
        <w:rPr>
          <w:rFonts w:cs="Arial"/>
          <w:szCs w:val="20"/>
        </w:rPr>
        <w:t xml:space="preserve">Deze meldingen </w:t>
      </w:r>
      <w:r w:rsidR="002D5B8C" w:rsidRPr="002B324E">
        <w:rPr>
          <w:rFonts w:cs="Arial"/>
          <w:szCs w:val="20"/>
        </w:rPr>
        <w:t xml:space="preserve">zullen duidelijk maken wat de gebruiker moet doen om </w:t>
      </w:r>
      <w:r w:rsidR="00542F57" w:rsidRPr="002B324E">
        <w:rPr>
          <w:rFonts w:cs="Arial"/>
          <w:szCs w:val="20"/>
        </w:rPr>
        <w:t xml:space="preserve">in optimale gezondheid </w:t>
      </w:r>
      <w:r w:rsidR="002D5B8C" w:rsidRPr="002B324E">
        <w:rPr>
          <w:rFonts w:cs="Arial"/>
          <w:szCs w:val="20"/>
        </w:rPr>
        <w:t xml:space="preserve">te blijven. </w:t>
      </w:r>
      <w:r w:rsidR="006D30D9" w:rsidRPr="002B324E">
        <w:rPr>
          <w:rFonts w:cs="Arial"/>
          <w:szCs w:val="20"/>
        </w:rPr>
        <w:t>De inhoud</w:t>
      </w:r>
      <w:r w:rsidR="004A3A0F" w:rsidRPr="002B324E">
        <w:rPr>
          <w:rFonts w:cs="Arial"/>
          <w:szCs w:val="20"/>
        </w:rPr>
        <w:t xml:space="preserve"> van deze meldingen</w:t>
      </w:r>
      <w:r w:rsidR="006D30D9" w:rsidRPr="002B324E">
        <w:rPr>
          <w:rFonts w:cs="Arial"/>
          <w:szCs w:val="20"/>
        </w:rPr>
        <w:t xml:space="preserve"> is gebaseerd op de fysieke activiteit</w:t>
      </w:r>
      <w:r w:rsidR="004A3A0F" w:rsidRPr="002B324E">
        <w:rPr>
          <w:rFonts w:cs="Arial"/>
          <w:szCs w:val="20"/>
        </w:rPr>
        <w:t>en</w:t>
      </w:r>
      <w:r w:rsidR="006D30D9" w:rsidRPr="002B324E">
        <w:rPr>
          <w:rFonts w:cs="Arial"/>
          <w:szCs w:val="20"/>
        </w:rPr>
        <w:t xml:space="preserve"> van de gebruiker en wat zijn/haar huidige conditie toelaat (gepersonaliseerd)</w:t>
      </w:r>
      <w:r w:rsidR="002D5B8C" w:rsidRPr="002B324E">
        <w:rPr>
          <w:rFonts w:cs="Arial"/>
          <w:szCs w:val="20"/>
        </w:rPr>
        <w:t>.</w:t>
      </w:r>
      <w:r w:rsidR="006D30D9" w:rsidRPr="002B324E">
        <w:rPr>
          <w:rFonts w:cs="Arial"/>
          <w:szCs w:val="20"/>
        </w:rPr>
        <w:t xml:space="preserve"> </w:t>
      </w:r>
      <w:r w:rsidR="006D7CFA" w:rsidRPr="002B324E">
        <w:rPr>
          <w:rFonts w:cs="Arial"/>
          <w:szCs w:val="20"/>
        </w:rPr>
        <w:t>Ook is melden op een gepast tijdstip van belang.</w:t>
      </w:r>
      <w:r w:rsidR="00A1358E" w:rsidRPr="002B324E">
        <w:rPr>
          <w:rFonts w:cs="Arial"/>
          <w:szCs w:val="20"/>
        </w:rPr>
        <w:t xml:space="preserve"> In de probleemstelling werd aangegeven</w:t>
      </w:r>
      <w:r w:rsidR="00BD0515" w:rsidRPr="002B324E">
        <w:rPr>
          <w:rFonts w:cs="Arial"/>
          <w:szCs w:val="20"/>
        </w:rPr>
        <w:t xml:space="preserve"> dat</w:t>
      </w:r>
      <w:r w:rsidR="00E16D14">
        <w:rPr>
          <w:rFonts w:cs="Arial"/>
          <w:szCs w:val="20"/>
        </w:rPr>
        <w:t xml:space="preserve"> dit bij</w:t>
      </w:r>
      <w:r w:rsidR="00BD0515" w:rsidRPr="002B324E">
        <w:rPr>
          <w:rFonts w:cs="Arial"/>
          <w:szCs w:val="20"/>
        </w:rPr>
        <w:t xml:space="preserve"> huidige health</w:t>
      </w:r>
      <w:r w:rsidR="006D7CFA" w:rsidRPr="002B324E">
        <w:rPr>
          <w:rFonts w:cs="Arial"/>
          <w:szCs w:val="20"/>
        </w:rPr>
        <w:t xml:space="preserve"> </w:t>
      </w:r>
      <w:r w:rsidR="00BD0515" w:rsidRPr="002B324E">
        <w:rPr>
          <w:rFonts w:cs="Arial"/>
          <w:szCs w:val="20"/>
        </w:rPr>
        <w:t xml:space="preserve">apps </w:t>
      </w:r>
      <w:r w:rsidR="00E16D14">
        <w:rPr>
          <w:rFonts w:cs="Arial"/>
          <w:szCs w:val="20"/>
        </w:rPr>
        <w:t xml:space="preserve">nog </w:t>
      </w:r>
      <w:r w:rsidR="00CC7D11">
        <w:rPr>
          <w:rFonts w:cs="Arial"/>
          <w:szCs w:val="20"/>
        </w:rPr>
        <w:t>niet ten volle gerealiseerd wordt</w:t>
      </w:r>
      <w:r w:rsidR="00BD0515" w:rsidRPr="002B324E">
        <w:rPr>
          <w:rFonts w:cs="Arial"/>
          <w:szCs w:val="20"/>
        </w:rPr>
        <w:t>.</w:t>
      </w:r>
    </w:p>
    <w:p w14:paraId="7B92E1BB" w14:textId="4CEAB75F" w:rsidR="00FC007C" w:rsidRDefault="00FC007C" w:rsidP="00AB6B08">
      <w:pPr>
        <w:rPr>
          <w:rFonts w:cs="Arial"/>
          <w:szCs w:val="20"/>
        </w:rPr>
      </w:pPr>
    </w:p>
    <w:p w14:paraId="63899BD7" w14:textId="02603A8F" w:rsidR="00FC007C" w:rsidRPr="00FC007C" w:rsidRDefault="00FC007C" w:rsidP="00AB6B08">
      <w:pPr>
        <w:rPr>
          <w:rFonts w:cs="Arial"/>
          <w:i/>
          <w:iCs/>
          <w:szCs w:val="20"/>
        </w:rPr>
      </w:pPr>
      <w:r>
        <w:rPr>
          <w:rFonts w:cs="Arial"/>
          <w:szCs w:val="20"/>
        </w:rPr>
        <w:t xml:space="preserve">De thesis zal een antwoord bieden op volgende onderzoeksvraag: </w:t>
      </w:r>
      <w:r>
        <w:rPr>
          <w:rFonts w:cs="Arial"/>
          <w:i/>
          <w:iCs/>
          <w:szCs w:val="20"/>
        </w:rPr>
        <w:t xml:space="preserve">“Hoe </w:t>
      </w:r>
      <w:r w:rsidR="00414B12">
        <w:rPr>
          <w:rFonts w:cs="Arial"/>
          <w:i/>
          <w:iCs/>
          <w:szCs w:val="20"/>
        </w:rPr>
        <w:t>kan vanuit ruwe data (hartslag, beweging) een gepersonaliseerd bewegingspatroon ontwikkeld worden</w:t>
      </w:r>
      <w:r w:rsidR="00C006E6">
        <w:rPr>
          <w:rFonts w:cs="Arial"/>
          <w:i/>
          <w:iCs/>
          <w:szCs w:val="20"/>
        </w:rPr>
        <w:t>?”</w:t>
      </w:r>
    </w:p>
    <w:p w14:paraId="68CA6CE2" w14:textId="76CC192A" w:rsidR="00AB6B08" w:rsidRDefault="00F7550B" w:rsidP="00AB6B08">
      <w:pPr>
        <w:rPr>
          <w:rFonts w:cs="Arial"/>
          <w:szCs w:val="20"/>
        </w:rPr>
      </w:pPr>
      <w:r w:rsidRPr="002B324E">
        <w:rPr>
          <w:rFonts w:cs="Arial"/>
          <w:szCs w:val="20"/>
        </w:rPr>
        <w:lastRenderedPageBreak/>
        <w:t>Het probleem van statische</w:t>
      </w:r>
      <w:r w:rsidR="002B324E" w:rsidRPr="002B324E">
        <w:rPr>
          <w:rFonts w:cs="Arial"/>
          <w:szCs w:val="20"/>
        </w:rPr>
        <w:t xml:space="preserve">, </w:t>
      </w:r>
      <w:r w:rsidR="00FE5B50">
        <w:rPr>
          <w:rFonts w:cs="Arial"/>
          <w:szCs w:val="20"/>
        </w:rPr>
        <w:t xml:space="preserve">niet </w:t>
      </w:r>
      <w:r w:rsidR="002B324E" w:rsidRPr="002B324E">
        <w:rPr>
          <w:rFonts w:cs="Arial"/>
          <w:szCs w:val="20"/>
        </w:rPr>
        <w:t>gepersonaliseerde</w:t>
      </w:r>
      <w:r w:rsidRPr="002B324E">
        <w:rPr>
          <w:rFonts w:cs="Arial"/>
          <w:szCs w:val="20"/>
        </w:rPr>
        <w:t xml:space="preserve"> aanbevelingen</w:t>
      </w:r>
      <w:r w:rsidR="004A3A0F" w:rsidRPr="002B324E">
        <w:rPr>
          <w:rFonts w:cs="Arial"/>
          <w:szCs w:val="20"/>
        </w:rPr>
        <w:t xml:space="preserve"> </w:t>
      </w:r>
      <w:r w:rsidRPr="002B324E">
        <w:rPr>
          <w:rFonts w:cs="Arial"/>
          <w:szCs w:val="20"/>
        </w:rPr>
        <w:t>wordt aangepakt door een op</w:t>
      </w:r>
      <w:r w:rsidR="00D24CCA" w:rsidRPr="002B324E">
        <w:rPr>
          <w:rFonts w:cs="Arial"/>
          <w:szCs w:val="20"/>
        </w:rPr>
        <w:t xml:space="preserve"> maat gemaakt bewegingspatroon</w:t>
      </w:r>
      <w:r w:rsidRPr="002B324E">
        <w:rPr>
          <w:rFonts w:cs="Arial"/>
          <w:szCs w:val="20"/>
        </w:rPr>
        <w:t xml:space="preserve"> te </w:t>
      </w:r>
      <w:r w:rsidR="00975535" w:rsidRPr="002B324E">
        <w:rPr>
          <w:rFonts w:cs="Arial"/>
          <w:szCs w:val="20"/>
        </w:rPr>
        <w:t>creëren</w:t>
      </w:r>
      <w:r w:rsidRPr="002B324E">
        <w:rPr>
          <w:rFonts w:cs="Arial"/>
          <w:szCs w:val="20"/>
        </w:rPr>
        <w:t xml:space="preserve"> voor iedere gebruiker</w:t>
      </w:r>
      <w:r w:rsidR="00F7572C" w:rsidRPr="002B324E">
        <w:rPr>
          <w:rFonts w:cs="Arial"/>
          <w:szCs w:val="20"/>
        </w:rPr>
        <w:t xml:space="preserve">. </w:t>
      </w:r>
      <w:r w:rsidR="00777B3F" w:rsidRPr="002B324E">
        <w:rPr>
          <w:rFonts w:cs="Arial"/>
          <w:szCs w:val="20"/>
        </w:rPr>
        <w:t xml:space="preserve">Via algoritmen die ruwe data van sensoren (hartslag, beweging) omzetten in specifieke activiteiten of inspanningsniveaus </w:t>
      </w:r>
      <w:r w:rsidR="00F7572C" w:rsidRPr="002B324E">
        <w:rPr>
          <w:rFonts w:cs="Arial"/>
          <w:szCs w:val="20"/>
        </w:rPr>
        <w:t xml:space="preserve">zal </w:t>
      </w:r>
      <w:r w:rsidR="00D24CCA" w:rsidRPr="002B324E">
        <w:rPr>
          <w:rFonts w:cs="Arial"/>
          <w:szCs w:val="20"/>
        </w:rPr>
        <w:t>dit</w:t>
      </w:r>
      <w:r w:rsidR="00F7572C" w:rsidRPr="002B324E">
        <w:rPr>
          <w:rFonts w:cs="Arial"/>
          <w:szCs w:val="20"/>
        </w:rPr>
        <w:t xml:space="preserve"> ontwikkeld worden</w:t>
      </w:r>
      <w:r w:rsidR="00D24CCA" w:rsidRPr="002B324E">
        <w:rPr>
          <w:rFonts w:cs="Arial"/>
          <w:szCs w:val="20"/>
        </w:rPr>
        <w:t>.</w:t>
      </w:r>
      <w:r w:rsidR="00C006E6">
        <w:rPr>
          <w:rFonts w:cs="Arial"/>
          <w:szCs w:val="20"/>
        </w:rPr>
        <w:t xml:space="preserve"> </w:t>
      </w:r>
    </w:p>
    <w:p w14:paraId="2FE8E022" w14:textId="13EB521E" w:rsidR="00414B12" w:rsidRDefault="00414B12" w:rsidP="00AB6B08">
      <w:pPr>
        <w:rPr>
          <w:rFonts w:cs="Arial"/>
          <w:szCs w:val="20"/>
        </w:rPr>
      </w:pPr>
    </w:p>
    <w:p w14:paraId="36C5A2E4" w14:textId="0EEE5D64" w:rsidR="00C006E6" w:rsidRDefault="00414B12" w:rsidP="00AB6B08">
      <w:pPr>
        <w:rPr>
          <w:rFonts w:cs="Arial"/>
          <w:i/>
          <w:iCs/>
          <w:szCs w:val="20"/>
        </w:rPr>
      </w:pPr>
      <w:r>
        <w:rPr>
          <w:rFonts w:cs="Arial"/>
          <w:szCs w:val="20"/>
        </w:rPr>
        <w:t>Ook zal er aandacht besteed worden aan bepaalde deelonderzoeksvragen</w:t>
      </w:r>
      <w:r w:rsidR="00030EFF">
        <w:rPr>
          <w:rFonts w:cs="Arial"/>
          <w:szCs w:val="20"/>
        </w:rPr>
        <w:t xml:space="preserve">. </w:t>
      </w:r>
      <w:r w:rsidR="00C006E6">
        <w:rPr>
          <w:rFonts w:cs="Arial"/>
          <w:szCs w:val="20"/>
        </w:rPr>
        <w:t xml:space="preserve">Een eerste van deze deelonderzoeksvragen luidt als volgt: </w:t>
      </w:r>
      <w:r w:rsidR="00C006E6">
        <w:rPr>
          <w:rFonts w:cs="Arial"/>
          <w:i/>
          <w:iCs/>
          <w:szCs w:val="20"/>
        </w:rPr>
        <w:t>“Welke invloed heeft beweging op het stressniveau en slaappatroon?”</w:t>
      </w:r>
    </w:p>
    <w:p w14:paraId="3E5F6EDF" w14:textId="348C50EF" w:rsidR="00C006E6" w:rsidRDefault="00A06CF4" w:rsidP="00AB6B08">
      <w:pPr>
        <w:rPr>
          <w:rFonts w:cs="Arial"/>
          <w:szCs w:val="20"/>
        </w:rPr>
      </w:pPr>
      <w:r>
        <w:rPr>
          <w:rFonts w:cs="Arial"/>
          <w:szCs w:val="20"/>
        </w:rPr>
        <w:t xml:space="preserve">Eerst en vooral zal een algoritme ontwikkeld worden om het stressniveau alsook het slaappatroon te bepalen. Er zal onderzoek gedaan worden naar hoe dit mogelijk is vanuit hartslagmetingen en metingen bekomen uit de </w:t>
      </w:r>
      <w:proofErr w:type="spellStart"/>
      <w:r>
        <w:rPr>
          <w:rFonts w:cs="Arial"/>
          <w:szCs w:val="20"/>
        </w:rPr>
        <w:t>accelerometer</w:t>
      </w:r>
      <w:proofErr w:type="spellEnd"/>
      <w:r>
        <w:rPr>
          <w:rFonts w:cs="Arial"/>
          <w:szCs w:val="20"/>
        </w:rPr>
        <w:t>. Verder zal de vergelijking gemaakt worden tussen stressniveau/slaappatroon voor en na meer beweging.</w:t>
      </w:r>
    </w:p>
    <w:p w14:paraId="0A56AB50" w14:textId="77777777" w:rsidR="00A06CF4" w:rsidRDefault="00A06CF4" w:rsidP="00AB6B08">
      <w:pPr>
        <w:rPr>
          <w:rFonts w:cs="Arial"/>
          <w:szCs w:val="20"/>
        </w:rPr>
      </w:pPr>
    </w:p>
    <w:p w14:paraId="45BA139A" w14:textId="7A4E2896" w:rsidR="00414B12" w:rsidRPr="00414B12" w:rsidRDefault="00A06CF4" w:rsidP="00AB6B08">
      <w:pPr>
        <w:rPr>
          <w:rFonts w:cs="Arial"/>
          <w:i/>
          <w:iCs/>
          <w:szCs w:val="20"/>
        </w:rPr>
      </w:pPr>
      <w:r>
        <w:rPr>
          <w:rFonts w:cs="Arial"/>
          <w:szCs w:val="20"/>
        </w:rPr>
        <w:t>De tweede deelonderzoeksvraag luidt als volgt</w:t>
      </w:r>
      <w:r w:rsidR="00030EFF">
        <w:rPr>
          <w:rFonts w:cs="Arial"/>
          <w:szCs w:val="20"/>
        </w:rPr>
        <w:t>:</w:t>
      </w:r>
      <w:r w:rsidR="00414B12">
        <w:rPr>
          <w:rFonts w:cs="Arial"/>
          <w:szCs w:val="20"/>
        </w:rPr>
        <w:t xml:space="preserve"> </w:t>
      </w:r>
      <w:r w:rsidR="00414B12">
        <w:rPr>
          <w:rFonts w:cs="Arial"/>
          <w:i/>
          <w:iCs/>
          <w:szCs w:val="20"/>
        </w:rPr>
        <w:t>“Op welke momenten worden aanbevelingen</w:t>
      </w:r>
      <w:r w:rsidR="00030EFF">
        <w:rPr>
          <w:rFonts w:cs="Arial"/>
          <w:i/>
          <w:iCs/>
          <w:szCs w:val="20"/>
        </w:rPr>
        <w:t>,</w:t>
      </w:r>
      <w:r w:rsidR="00414B12">
        <w:rPr>
          <w:rFonts w:cs="Arial"/>
          <w:i/>
          <w:iCs/>
          <w:szCs w:val="20"/>
        </w:rPr>
        <w:t xml:space="preserve"> </w:t>
      </w:r>
      <w:r>
        <w:rPr>
          <w:rFonts w:cs="Arial"/>
          <w:i/>
          <w:iCs/>
          <w:szCs w:val="20"/>
        </w:rPr>
        <w:t>gebaseerd op</w:t>
      </w:r>
      <w:r w:rsidR="00030EFF">
        <w:rPr>
          <w:rFonts w:cs="Arial"/>
          <w:i/>
          <w:iCs/>
          <w:szCs w:val="20"/>
        </w:rPr>
        <w:t xml:space="preserve"> het bewegingspatroon, best gemeld?”</w:t>
      </w:r>
    </w:p>
    <w:p w14:paraId="4CEF13E1" w14:textId="5D073C24" w:rsidR="00F7572C" w:rsidRDefault="00B40240" w:rsidP="00AB6B08">
      <w:pPr>
        <w:rPr>
          <w:rFonts w:cs="Arial"/>
          <w:szCs w:val="20"/>
        </w:rPr>
      </w:pPr>
      <w:r w:rsidRPr="002B324E">
        <w:rPr>
          <w:rFonts w:cs="Arial"/>
          <w:szCs w:val="20"/>
        </w:rPr>
        <w:t xml:space="preserve">Om ervoor te zorgen dat </w:t>
      </w:r>
      <w:r w:rsidR="00477A6A" w:rsidRPr="002B324E">
        <w:rPr>
          <w:rFonts w:cs="Arial"/>
          <w:szCs w:val="20"/>
        </w:rPr>
        <w:t>het advies te</w:t>
      </w:r>
      <w:r w:rsidR="00324E1F">
        <w:rPr>
          <w:rFonts w:cs="Arial"/>
          <w:szCs w:val="20"/>
        </w:rPr>
        <w:t>n</w:t>
      </w:r>
      <w:r w:rsidR="00477A6A" w:rsidRPr="002B324E">
        <w:rPr>
          <w:rFonts w:cs="Arial"/>
          <w:szCs w:val="20"/>
        </w:rPr>
        <w:t xml:space="preserve"> allen tijde kan opgevolgd worden, moet </w:t>
      </w:r>
      <w:r w:rsidR="00F7572C" w:rsidRPr="002B324E">
        <w:rPr>
          <w:rFonts w:cs="Arial"/>
          <w:szCs w:val="20"/>
        </w:rPr>
        <w:t xml:space="preserve">rekening </w:t>
      </w:r>
      <w:r w:rsidR="00477A6A" w:rsidRPr="002B324E">
        <w:rPr>
          <w:rFonts w:cs="Arial"/>
          <w:szCs w:val="20"/>
        </w:rPr>
        <w:t>ge</w:t>
      </w:r>
      <w:r w:rsidR="00F7572C" w:rsidRPr="002B324E">
        <w:rPr>
          <w:rFonts w:cs="Arial"/>
          <w:szCs w:val="20"/>
        </w:rPr>
        <w:t>houden</w:t>
      </w:r>
      <w:r w:rsidR="00477A6A" w:rsidRPr="002B324E">
        <w:rPr>
          <w:rFonts w:cs="Arial"/>
          <w:szCs w:val="20"/>
        </w:rPr>
        <w:t xml:space="preserve"> worden</w:t>
      </w:r>
      <w:r w:rsidR="00F7572C" w:rsidRPr="002B324E">
        <w:rPr>
          <w:rFonts w:cs="Arial"/>
          <w:szCs w:val="20"/>
        </w:rPr>
        <w:t xml:space="preserve"> met externe factoren zoals </w:t>
      </w:r>
      <w:r w:rsidR="00477A6A" w:rsidRPr="002B324E">
        <w:rPr>
          <w:rFonts w:cs="Arial"/>
          <w:szCs w:val="20"/>
        </w:rPr>
        <w:t xml:space="preserve">het </w:t>
      </w:r>
      <w:r w:rsidR="00F7572C" w:rsidRPr="002B324E">
        <w:rPr>
          <w:rFonts w:cs="Arial"/>
          <w:szCs w:val="20"/>
        </w:rPr>
        <w:t>weerbericht, lokale nieuwsberichten</w:t>
      </w:r>
      <w:r w:rsidR="00D24CCA" w:rsidRPr="002B324E">
        <w:rPr>
          <w:rFonts w:cs="Arial"/>
          <w:szCs w:val="20"/>
        </w:rPr>
        <w:t xml:space="preserve"> etc</w:t>
      </w:r>
      <w:r w:rsidR="00F7572C" w:rsidRPr="002B324E">
        <w:rPr>
          <w:rFonts w:cs="Arial"/>
          <w:szCs w:val="20"/>
        </w:rPr>
        <w:t>.</w:t>
      </w:r>
      <w:r w:rsidR="00D24CCA" w:rsidRPr="002B324E">
        <w:rPr>
          <w:rFonts w:cs="Arial"/>
          <w:szCs w:val="20"/>
        </w:rPr>
        <w:t xml:space="preserve"> </w:t>
      </w:r>
      <w:r w:rsidR="00172873" w:rsidRPr="002B324E">
        <w:rPr>
          <w:rFonts w:cs="Arial"/>
          <w:szCs w:val="20"/>
        </w:rPr>
        <w:t xml:space="preserve">Op die manier </w:t>
      </w:r>
      <w:r w:rsidR="007C45C4" w:rsidRPr="002B324E">
        <w:rPr>
          <w:rFonts w:cs="Arial"/>
          <w:szCs w:val="20"/>
        </w:rPr>
        <w:t xml:space="preserve">is het zeker dat in de huidige omstandigheden het advies kan </w:t>
      </w:r>
      <w:r w:rsidR="006D7CFA" w:rsidRPr="002B324E">
        <w:rPr>
          <w:rFonts w:cs="Arial"/>
          <w:szCs w:val="20"/>
        </w:rPr>
        <w:t>opgevolgd worden</w:t>
      </w:r>
      <w:r w:rsidR="007C45C4" w:rsidRPr="002B324E">
        <w:rPr>
          <w:rFonts w:cs="Arial"/>
          <w:szCs w:val="20"/>
        </w:rPr>
        <w:t>. Indien het regent is een aanbeveling om buiten te gaan lopen bijvoorbeeld niet gepast.</w:t>
      </w:r>
    </w:p>
    <w:p w14:paraId="799B1255" w14:textId="1CFCBE58" w:rsidR="00030EFF" w:rsidRDefault="00030EFF" w:rsidP="00AB6B08">
      <w:pPr>
        <w:rPr>
          <w:rFonts w:cs="Arial"/>
          <w:szCs w:val="20"/>
        </w:rPr>
      </w:pPr>
    </w:p>
    <w:p w14:paraId="271EF091" w14:textId="4E62C527" w:rsidR="00030EFF" w:rsidRPr="00E07050" w:rsidRDefault="00030EFF" w:rsidP="00AB6B08">
      <w:pPr>
        <w:rPr>
          <w:rFonts w:cs="Arial"/>
          <w:i/>
          <w:iCs/>
          <w:szCs w:val="20"/>
        </w:rPr>
      </w:pPr>
      <w:r>
        <w:rPr>
          <w:rFonts w:cs="Arial"/>
          <w:szCs w:val="20"/>
        </w:rPr>
        <w:t xml:space="preserve">De </w:t>
      </w:r>
      <w:r w:rsidR="00D3072E">
        <w:rPr>
          <w:rFonts w:cs="Arial"/>
          <w:szCs w:val="20"/>
        </w:rPr>
        <w:t>derde en laatste</w:t>
      </w:r>
      <w:r>
        <w:rPr>
          <w:rFonts w:cs="Arial"/>
          <w:szCs w:val="20"/>
        </w:rPr>
        <w:t xml:space="preserve"> deelonderzoeksvraag </w:t>
      </w:r>
      <w:r w:rsidR="00D3072E">
        <w:rPr>
          <w:rFonts w:cs="Arial"/>
          <w:szCs w:val="20"/>
        </w:rPr>
        <w:t>omvat</w:t>
      </w:r>
      <w:r w:rsidR="00E07050">
        <w:rPr>
          <w:rFonts w:cs="Arial"/>
          <w:szCs w:val="20"/>
        </w:rPr>
        <w:t xml:space="preserve">: </w:t>
      </w:r>
      <w:r w:rsidR="00E07050">
        <w:rPr>
          <w:rFonts w:cs="Arial"/>
          <w:i/>
          <w:iCs/>
          <w:szCs w:val="20"/>
        </w:rPr>
        <w:t>“</w:t>
      </w:r>
      <w:r w:rsidR="0057794E">
        <w:rPr>
          <w:rFonts w:cs="Arial"/>
          <w:i/>
          <w:iCs/>
          <w:szCs w:val="20"/>
        </w:rPr>
        <w:t>Wanneer wordt intensief bewegen ongezond</w:t>
      </w:r>
      <w:r w:rsidR="00FE5B50">
        <w:rPr>
          <w:rFonts w:cs="Arial"/>
          <w:i/>
          <w:iCs/>
          <w:szCs w:val="20"/>
        </w:rPr>
        <w:t>?”</w:t>
      </w:r>
    </w:p>
    <w:p w14:paraId="4B5EAE76" w14:textId="559599A8" w:rsidR="00F7572C" w:rsidRPr="002B324E" w:rsidRDefault="004771E1" w:rsidP="00AB6B08">
      <w:pPr>
        <w:rPr>
          <w:rFonts w:cs="Arial"/>
          <w:szCs w:val="20"/>
        </w:rPr>
      </w:pPr>
      <w:r w:rsidRPr="002B324E">
        <w:rPr>
          <w:rFonts w:cs="Arial"/>
          <w:szCs w:val="20"/>
        </w:rPr>
        <w:t>Een classificatie van de gebruikerscontext in termen van gezondheidstoestand kan bekomen worden</w:t>
      </w:r>
      <w:r w:rsidR="00F7572C" w:rsidRPr="002B324E">
        <w:rPr>
          <w:rFonts w:cs="Arial"/>
          <w:szCs w:val="20"/>
        </w:rPr>
        <w:t xml:space="preserve"> door </w:t>
      </w:r>
      <w:r w:rsidR="008F5CB6" w:rsidRPr="002B324E">
        <w:rPr>
          <w:rFonts w:cs="Arial"/>
          <w:szCs w:val="20"/>
        </w:rPr>
        <w:t>constante monitoring</w:t>
      </w:r>
      <w:r w:rsidR="00F7572C" w:rsidRPr="002B324E">
        <w:rPr>
          <w:rFonts w:cs="Arial"/>
          <w:szCs w:val="20"/>
        </w:rPr>
        <w:t xml:space="preserve"> van de hartslag</w:t>
      </w:r>
      <w:r w:rsidR="00D24CCA" w:rsidRPr="002B324E">
        <w:rPr>
          <w:rFonts w:cs="Arial"/>
          <w:szCs w:val="20"/>
        </w:rPr>
        <w:t xml:space="preserve">. </w:t>
      </w:r>
      <w:r w:rsidR="003F7CC1" w:rsidRPr="002B324E">
        <w:rPr>
          <w:rFonts w:cs="Arial"/>
          <w:szCs w:val="20"/>
        </w:rPr>
        <w:t>Via deze data</w:t>
      </w:r>
      <w:r w:rsidR="00D24CCA" w:rsidRPr="002B324E">
        <w:rPr>
          <w:rFonts w:cs="Arial"/>
          <w:szCs w:val="20"/>
        </w:rPr>
        <w:t xml:space="preserve"> kunnen ongewone patronen gedetecteerd worden. </w:t>
      </w:r>
      <w:r w:rsidR="003F7CC1" w:rsidRPr="002B324E">
        <w:rPr>
          <w:rFonts w:cs="Arial"/>
          <w:szCs w:val="20"/>
        </w:rPr>
        <w:t>Uit</w:t>
      </w:r>
      <w:r w:rsidR="00D24CCA" w:rsidRPr="002B324E">
        <w:rPr>
          <w:rFonts w:cs="Arial"/>
          <w:szCs w:val="20"/>
        </w:rPr>
        <w:t xml:space="preserve"> het </w:t>
      </w:r>
      <w:r w:rsidR="00F7572C" w:rsidRPr="002B324E">
        <w:rPr>
          <w:rFonts w:cs="Arial"/>
          <w:szCs w:val="20"/>
        </w:rPr>
        <w:t xml:space="preserve">weerbericht </w:t>
      </w:r>
      <w:r w:rsidR="00D24CCA" w:rsidRPr="002B324E">
        <w:rPr>
          <w:rFonts w:cs="Arial"/>
          <w:szCs w:val="20"/>
        </w:rPr>
        <w:t xml:space="preserve">kan </w:t>
      </w:r>
      <w:r w:rsidRPr="002B324E">
        <w:rPr>
          <w:rFonts w:cs="Arial"/>
          <w:szCs w:val="20"/>
        </w:rPr>
        <w:t xml:space="preserve">ook </w:t>
      </w:r>
      <w:r w:rsidR="00D24CCA" w:rsidRPr="002B324E">
        <w:rPr>
          <w:rFonts w:cs="Arial"/>
          <w:szCs w:val="20"/>
        </w:rPr>
        <w:t>info over bijvoorbeeld de temperatuur gehaald worden.</w:t>
      </w:r>
      <w:r w:rsidR="008F5CB6" w:rsidRPr="002B324E">
        <w:rPr>
          <w:rFonts w:cs="Arial"/>
          <w:szCs w:val="20"/>
        </w:rPr>
        <w:t xml:space="preserve"> Al deze gegevens samen geven een beeld van </w:t>
      </w:r>
      <w:r w:rsidRPr="002B324E">
        <w:rPr>
          <w:rFonts w:cs="Arial"/>
          <w:szCs w:val="20"/>
        </w:rPr>
        <w:t>de gebruikerscontext</w:t>
      </w:r>
      <w:r w:rsidR="00927DD9" w:rsidRPr="002B324E">
        <w:rPr>
          <w:rFonts w:cs="Arial"/>
          <w:szCs w:val="20"/>
        </w:rPr>
        <w:t xml:space="preserve"> in termen van gezondheidstoestand</w:t>
      </w:r>
      <w:r w:rsidR="008F5CB6" w:rsidRPr="002B324E">
        <w:rPr>
          <w:rFonts w:cs="Arial"/>
          <w:szCs w:val="20"/>
        </w:rPr>
        <w:t>.</w:t>
      </w:r>
      <w:r w:rsidR="00FE5B50">
        <w:rPr>
          <w:rFonts w:cs="Arial"/>
          <w:szCs w:val="20"/>
        </w:rPr>
        <w:t xml:space="preserve"> Hieruit kan afgeleid worden of de fysieke toestand van de gebruiker en/of de omgeving verdere </w:t>
      </w:r>
      <w:r w:rsidR="0057794E">
        <w:rPr>
          <w:rFonts w:cs="Arial"/>
          <w:szCs w:val="20"/>
        </w:rPr>
        <w:t xml:space="preserve">intensieve </w:t>
      </w:r>
      <w:r w:rsidR="00FE5B50">
        <w:rPr>
          <w:rFonts w:cs="Arial"/>
          <w:szCs w:val="20"/>
        </w:rPr>
        <w:t>beweging toelaat.</w:t>
      </w:r>
    </w:p>
    <w:p w14:paraId="38C01642" w14:textId="77777777" w:rsidR="00AB6B08" w:rsidRPr="002B324E" w:rsidRDefault="00AB6B08" w:rsidP="00AB6B08">
      <w:pPr>
        <w:rPr>
          <w:rFonts w:cs="Arial"/>
          <w:sz w:val="28"/>
          <w:szCs w:val="28"/>
        </w:rPr>
      </w:pPr>
    </w:p>
    <w:p w14:paraId="3C22BAFE" w14:textId="77777777" w:rsidR="00327CE6" w:rsidRPr="002B324E" w:rsidRDefault="00327CE6" w:rsidP="00AB6B08">
      <w:pPr>
        <w:rPr>
          <w:rFonts w:cs="Arial"/>
          <w:sz w:val="22"/>
          <w:szCs w:val="20"/>
        </w:rPr>
      </w:pPr>
    </w:p>
    <w:p w14:paraId="1B6C7406" w14:textId="6DCBD49D" w:rsidR="00327CE6" w:rsidRPr="002B324E" w:rsidRDefault="006307F3" w:rsidP="00327CE6">
      <w:pPr>
        <w:rPr>
          <w:rFonts w:cs="Arial"/>
          <w:sz w:val="22"/>
          <w:szCs w:val="20"/>
        </w:rPr>
      </w:pPr>
      <w:r w:rsidRPr="002B324E">
        <w:rPr>
          <w:rFonts w:cs="Arial"/>
          <w:sz w:val="28"/>
          <w:szCs w:val="28"/>
        </w:rPr>
        <w:t>Planning en mijlpalen</w:t>
      </w:r>
      <w:r w:rsidR="00327CE6" w:rsidRPr="002B324E">
        <w:rPr>
          <w:rFonts w:cs="Arial"/>
          <w:sz w:val="28"/>
          <w:szCs w:val="28"/>
        </w:rPr>
        <w:t xml:space="preserve"> </w:t>
      </w:r>
    </w:p>
    <w:p w14:paraId="2AABC42D" w14:textId="77777777" w:rsidR="00327CE6" w:rsidRPr="002B324E" w:rsidRDefault="00327CE6" w:rsidP="00327CE6">
      <w:pPr>
        <w:rPr>
          <w:rFonts w:cs="Arial"/>
          <w:sz w:val="28"/>
          <w:szCs w:val="28"/>
        </w:rPr>
      </w:pPr>
    </w:p>
    <w:tbl>
      <w:tblPr>
        <w:tblStyle w:val="Tabelraster"/>
        <w:tblW w:w="0" w:type="auto"/>
        <w:tblLook w:val="04A0" w:firstRow="1" w:lastRow="0" w:firstColumn="1" w:lastColumn="0" w:noHBand="0" w:noVBand="1"/>
      </w:tblPr>
      <w:tblGrid>
        <w:gridCol w:w="521"/>
        <w:gridCol w:w="1012"/>
        <w:gridCol w:w="6853"/>
      </w:tblGrid>
      <w:tr w:rsidR="002B324E" w:rsidRPr="002B324E" w14:paraId="0560EDB4" w14:textId="77777777" w:rsidTr="006F7FD8">
        <w:tc>
          <w:tcPr>
            <w:tcW w:w="521" w:type="dxa"/>
            <w:vAlign w:val="bottom"/>
          </w:tcPr>
          <w:p w14:paraId="6174A03B" w14:textId="728BD573" w:rsidR="002B324E" w:rsidRPr="002B324E" w:rsidRDefault="002B324E" w:rsidP="002B324E">
            <w:pPr>
              <w:jc w:val="right"/>
              <w:rPr>
                <w:rFonts w:cs="Arial"/>
                <w:sz w:val="24"/>
              </w:rPr>
            </w:pPr>
            <w:r w:rsidRPr="002B324E">
              <w:rPr>
                <w:rFonts w:cs="Arial"/>
                <w:sz w:val="24"/>
              </w:rPr>
              <w:t>0</w:t>
            </w:r>
          </w:p>
        </w:tc>
        <w:tc>
          <w:tcPr>
            <w:tcW w:w="1012" w:type="dxa"/>
            <w:vAlign w:val="bottom"/>
          </w:tcPr>
          <w:p w14:paraId="5233DE62" w14:textId="4F2D9B96" w:rsidR="002B324E" w:rsidRPr="002B324E" w:rsidRDefault="002B324E" w:rsidP="002B324E">
            <w:pPr>
              <w:jc w:val="right"/>
              <w:rPr>
                <w:rFonts w:cs="Arial"/>
                <w:sz w:val="24"/>
              </w:rPr>
            </w:pPr>
            <w:r w:rsidRPr="002B324E">
              <w:rPr>
                <w:rFonts w:cs="Arial"/>
                <w:sz w:val="24"/>
              </w:rPr>
              <w:t>3/feb</w:t>
            </w:r>
          </w:p>
        </w:tc>
        <w:tc>
          <w:tcPr>
            <w:tcW w:w="6853" w:type="dxa"/>
          </w:tcPr>
          <w:p w14:paraId="7B89531A" w14:textId="77777777" w:rsidR="002B324E" w:rsidRPr="002B324E" w:rsidRDefault="002B324E" w:rsidP="002B324E">
            <w:pPr>
              <w:rPr>
                <w:rFonts w:cs="Arial"/>
                <w:sz w:val="24"/>
              </w:rPr>
            </w:pPr>
          </w:p>
          <w:p w14:paraId="0A233C21" w14:textId="77777777" w:rsidR="003521AF" w:rsidRDefault="002B324E" w:rsidP="003521AF">
            <w:pPr>
              <w:rPr>
                <w:rFonts w:cs="Arial"/>
                <w:sz w:val="24"/>
              </w:rPr>
            </w:pPr>
            <w:r w:rsidRPr="002B324E">
              <w:rPr>
                <w:rFonts w:cs="Arial"/>
                <w:sz w:val="24"/>
              </w:rPr>
              <w:t>Literatuurstudie</w:t>
            </w:r>
          </w:p>
          <w:p w14:paraId="7AE677BA" w14:textId="5E9EB8C5" w:rsidR="002B324E" w:rsidRPr="003521AF" w:rsidRDefault="002B324E" w:rsidP="003521AF">
            <w:pPr>
              <w:pStyle w:val="Lijstalinea"/>
              <w:numPr>
                <w:ilvl w:val="0"/>
                <w:numId w:val="20"/>
              </w:numPr>
              <w:rPr>
                <w:rFonts w:cs="Arial"/>
                <w:sz w:val="24"/>
              </w:rPr>
            </w:pPr>
            <w:r w:rsidRPr="003521AF">
              <w:rPr>
                <w:rFonts w:cs="Arial"/>
                <w:sz w:val="24"/>
              </w:rPr>
              <w:t xml:space="preserve">Onderzoek naar reeds gebruikte algoritmen voor het detecteren van bewegingen (te maken met sportactiviteiten) aan de hand van een </w:t>
            </w:r>
            <w:proofErr w:type="spellStart"/>
            <w:r w:rsidRPr="003521AF">
              <w:rPr>
                <w:rFonts w:cs="Arial"/>
                <w:sz w:val="24"/>
              </w:rPr>
              <w:t>accelerometer</w:t>
            </w:r>
            <w:proofErr w:type="spellEnd"/>
            <w:r w:rsidRPr="003521AF">
              <w:rPr>
                <w:rFonts w:cs="Arial"/>
                <w:sz w:val="24"/>
              </w:rPr>
              <w:t xml:space="preserve"> en gyroscoop</w:t>
            </w:r>
          </w:p>
          <w:p w14:paraId="2AE74579" w14:textId="2AD0FE6C" w:rsidR="002B324E" w:rsidRPr="003521AF" w:rsidRDefault="002B324E" w:rsidP="003521AF">
            <w:pPr>
              <w:rPr>
                <w:rFonts w:cs="Arial"/>
                <w:sz w:val="24"/>
              </w:rPr>
            </w:pPr>
          </w:p>
        </w:tc>
      </w:tr>
      <w:tr w:rsidR="002B324E" w:rsidRPr="002B324E" w14:paraId="1981EDF6" w14:textId="77777777" w:rsidTr="006F7FD8">
        <w:tc>
          <w:tcPr>
            <w:tcW w:w="521" w:type="dxa"/>
            <w:vAlign w:val="bottom"/>
          </w:tcPr>
          <w:p w14:paraId="1A91BC74" w14:textId="77777777" w:rsidR="002B324E" w:rsidRPr="002B324E" w:rsidRDefault="002B324E" w:rsidP="002B324E">
            <w:pPr>
              <w:jc w:val="right"/>
              <w:rPr>
                <w:rFonts w:cs="Arial"/>
                <w:sz w:val="24"/>
              </w:rPr>
            </w:pPr>
            <w:r w:rsidRPr="002B324E">
              <w:rPr>
                <w:rFonts w:cs="Arial"/>
                <w:sz w:val="24"/>
              </w:rPr>
              <w:t>1</w:t>
            </w:r>
          </w:p>
        </w:tc>
        <w:tc>
          <w:tcPr>
            <w:tcW w:w="1012" w:type="dxa"/>
            <w:vAlign w:val="bottom"/>
          </w:tcPr>
          <w:p w14:paraId="63F77A44" w14:textId="60FD1199" w:rsidR="002B324E" w:rsidRPr="002B324E" w:rsidRDefault="002B324E" w:rsidP="002B324E">
            <w:pPr>
              <w:jc w:val="right"/>
              <w:rPr>
                <w:rFonts w:cs="Arial"/>
                <w:sz w:val="24"/>
              </w:rPr>
            </w:pPr>
            <w:r w:rsidRPr="002B324E">
              <w:rPr>
                <w:rFonts w:cs="Arial"/>
                <w:sz w:val="24"/>
              </w:rPr>
              <w:t>10/feb</w:t>
            </w:r>
          </w:p>
        </w:tc>
        <w:tc>
          <w:tcPr>
            <w:tcW w:w="6853" w:type="dxa"/>
          </w:tcPr>
          <w:p w14:paraId="6F563EAE" w14:textId="77777777" w:rsidR="002B324E" w:rsidRPr="002B324E" w:rsidRDefault="002B324E" w:rsidP="002B324E">
            <w:pPr>
              <w:rPr>
                <w:rFonts w:cs="Arial"/>
                <w:sz w:val="24"/>
              </w:rPr>
            </w:pPr>
          </w:p>
          <w:p w14:paraId="43FA756D" w14:textId="5F51B1A9" w:rsidR="002B324E" w:rsidRPr="002B324E" w:rsidRDefault="002B324E" w:rsidP="002B324E">
            <w:pPr>
              <w:rPr>
                <w:rFonts w:cs="Arial"/>
                <w:sz w:val="24"/>
              </w:rPr>
            </w:pPr>
            <w:r w:rsidRPr="002B324E">
              <w:rPr>
                <w:rFonts w:cs="Arial"/>
                <w:sz w:val="24"/>
              </w:rPr>
              <w:t>Literatuurstudie - vervolg</w:t>
            </w:r>
          </w:p>
          <w:p w14:paraId="60566DA0" w14:textId="7EBA700D" w:rsidR="002B324E" w:rsidRPr="002B324E" w:rsidRDefault="002B324E" w:rsidP="002B324E">
            <w:pPr>
              <w:pStyle w:val="Lijstalinea"/>
              <w:numPr>
                <w:ilvl w:val="0"/>
                <w:numId w:val="14"/>
              </w:numPr>
              <w:ind w:left="624" w:hanging="283"/>
              <w:rPr>
                <w:rFonts w:cs="Arial"/>
                <w:sz w:val="24"/>
              </w:rPr>
            </w:pPr>
            <w:r w:rsidRPr="002B324E">
              <w:rPr>
                <w:rFonts w:cs="Arial"/>
                <w:sz w:val="24"/>
              </w:rPr>
              <w:t xml:space="preserve">Onderzoek naar reeds gebruikte algoritmen voor het detecteren van bewegingen (te maken met sportactiviteiten) aan de hand van een </w:t>
            </w:r>
            <w:proofErr w:type="spellStart"/>
            <w:r w:rsidRPr="002B324E">
              <w:rPr>
                <w:rFonts w:cs="Arial"/>
                <w:sz w:val="24"/>
              </w:rPr>
              <w:t>accelerometer</w:t>
            </w:r>
            <w:proofErr w:type="spellEnd"/>
            <w:r w:rsidRPr="002B324E">
              <w:rPr>
                <w:rFonts w:cs="Arial"/>
                <w:sz w:val="24"/>
              </w:rPr>
              <w:t xml:space="preserve"> </w:t>
            </w:r>
            <w:r w:rsidR="003521AF">
              <w:rPr>
                <w:rFonts w:cs="Arial"/>
                <w:sz w:val="24"/>
              </w:rPr>
              <w:t>en</w:t>
            </w:r>
            <w:r w:rsidRPr="002B324E">
              <w:rPr>
                <w:rFonts w:cs="Arial"/>
                <w:sz w:val="24"/>
              </w:rPr>
              <w:t xml:space="preserve"> gyroscoop</w:t>
            </w:r>
          </w:p>
          <w:p w14:paraId="6EB8792D" w14:textId="773BD9B3" w:rsidR="002B324E" w:rsidRPr="002B324E" w:rsidRDefault="002B324E" w:rsidP="002B324E">
            <w:pPr>
              <w:pStyle w:val="Lijstalinea"/>
              <w:numPr>
                <w:ilvl w:val="1"/>
                <w:numId w:val="14"/>
              </w:numPr>
              <w:ind w:left="1191" w:hanging="283"/>
              <w:rPr>
                <w:rFonts w:cs="Arial"/>
                <w:sz w:val="24"/>
              </w:rPr>
            </w:pPr>
            <w:r w:rsidRPr="002B324E">
              <w:rPr>
                <w:rFonts w:cs="Arial"/>
                <w:sz w:val="24"/>
              </w:rPr>
              <w:t>Algoritmen die ruwe data van sensoren (hartslag, beweging) omzetten in specifieke activiteiten of inspanningsniveaus</w:t>
            </w:r>
          </w:p>
          <w:p w14:paraId="2E602133" w14:textId="74AA7E8B" w:rsidR="006D3BF7" w:rsidRPr="006D3BF7" w:rsidRDefault="002B324E" w:rsidP="006D3BF7">
            <w:pPr>
              <w:pStyle w:val="Lijstalinea"/>
              <w:numPr>
                <w:ilvl w:val="1"/>
                <w:numId w:val="14"/>
              </w:numPr>
              <w:ind w:left="1191" w:hanging="283"/>
              <w:rPr>
                <w:rFonts w:cs="Arial"/>
                <w:sz w:val="24"/>
              </w:rPr>
            </w:pPr>
            <w:r w:rsidRPr="002B324E">
              <w:rPr>
                <w:rFonts w:cs="Arial"/>
                <w:sz w:val="24"/>
              </w:rPr>
              <w:t>Algoritmen om, gebaseerd op activiteiten en inspanningsniveaus, een gepast bewegingspatroon te  bepalen</w:t>
            </w:r>
          </w:p>
          <w:p w14:paraId="3B4D5835" w14:textId="77777777" w:rsidR="00A864C5" w:rsidRPr="002B324E" w:rsidRDefault="00A864C5" w:rsidP="00A864C5">
            <w:pPr>
              <w:pStyle w:val="Lijstalinea"/>
              <w:numPr>
                <w:ilvl w:val="0"/>
                <w:numId w:val="14"/>
              </w:numPr>
              <w:ind w:left="624" w:hanging="283"/>
              <w:rPr>
                <w:rFonts w:cs="Arial"/>
                <w:sz w:val="24"/>
              </w:rPr>
            </w:pPr>
            <w:r w:rsidRPr="002B324E">
              <w:rPr>
                <w:rFonts w:cs="Arial"/>
                <w:sz w:val="24"/>
              </w:rPr>
              <w:lastRenderedPageBreak/>
              <w:t>Bestaande health apps bestuderen</w:t>
            </w:r>
          </w:p>
          <w:p w14:paraId="4BC59B26" w14:textId="77777777" w:rsidR="006D3BF7" w:rsidRPr="002B324E" w:rsidRDefault="006D3BF7" w:rsidP="006D3BF7">
            <w:pPr>
              <w:pStyle w:val="Lijstalinea"/>
              <w:numPr>
                <w:ilvl w:val="0"/>
                <w:numId w:val="14"/>
              </w:numPr>
              <w:ind w:left="624" w:hanging="283"/>
              <w:rPr>
                <w:rFonts w:cs="Arial"/>
                <w:sz w:val="24"/>
              </w:rPr>
            </w:pPr>
            <w:r w:rsidRPr="002B324E">
              <w:rPr>
                <w:rFonts w:cs="Arial"/>
                <w:sz w:val="24"/>
              </w:rPr>
              <w:t>Onderzoek naar de te gebruiken technologieën</w:t>
            </w:r>
            <w:r>
              <w:rPr>
                <w:rFonts w:cs="Arial"/>
                <w:sz w:val="24"/>
              </w:rPr>
              <w:t>, mogelijkheden zijn:</w:t>
            </w:r>
          </w:p>
          <w:p w14:paraId="76DDD5FF" w14:textId="77777777" w:rsidR="006D3BF7" w:rsidRPr="002B324E" w:rsidRDefault="006D3BF7" w:rsidP="006D3BF7">
            <w:pPr>
              <w:pStyle w:val="Lijstalinea"/>
              <w:numPr>
                <w:ilvl w:val="0"/>
                <w:numId w:val="19"/>
              </w:numPr>
              <w:rPr>
                <w:rFonts w:cs="Arial"/>
                <w:sz w:val="24"/>
              </w:rPr>
            </w:pPr>
            <w:r w:rsidRPr="002B324E">
              <w:rPr>
                <w:rFonts w:cs="Arial"/>
                <w:sz w:val="24"/>
              </w:rPr>
              <w:t>Android studio</w:t>
            </w:r>
          </w:p>
          <w:p w14:paraId="376785A2" w14:textId="77777777" w:rsidR="006D3BF7" w:rsidRPr="002B324E" w:rsidRDefault="006D3BF7" w:rsidP="006D3BF7">
            <w:pPr>
              <w:pStyle w:val="Lijstalinea"/>
              <w:numPr>
                <w:ilvl w:val="0"/>
                <w:numId w:val="19"/>
              </w:numPr>
              <w:rPr>
                <w:rFonts w:cs="Arial"/>
                <w:sz w:val="24"/>
              </w:rPr>
            </w:pPr>
            <w:proofErr w:type="spellStart"/>
            <w:r w:rsidRPr="002B324E">
              <w:rPr>
                <w:rFonts w:cs="Arial"/>
                <w:sz w:val="24"/>
              </w:rPr>
              <w:t>Firebase</w:t>
            </w:r>
            <w:proofErr w:type="spellEnd"/>
            <w:r w:rsidRPr="002B324E">
              <w:rPr>
                <w:rFonts w:cs="Arial"/>
                <w:sz w:val="24"/>
              </w:rPr>
              <w:t xml:space="preserve">: een real time </w:t>
            </w:r>
            <w:proofErr w:type="spellStart"/>
            <w:r w:rsidRPr="002B324E">
              <w:rPr>
                <w:rFonts w:cs="Arial"/>
                <w:sz w:val="24"/>
              </w:rPr>
              <w:t>noSQL</w:t>
            </w:r>
            <w:proofErr w:type="spellEnd"/>
            <w:r w:rsidRPr="002B324E">
              <w:rPr>
                <w:rFonts w:cs="Arial"/>
                <w:sz w:val="24"/>
              </w:rPr>
              <w:t xml:space="preserve"> documentstore die automatisch in synchronisatie over alle geconnecteerde clients voorziet</w:t>
            </w:r>
          </w:p>
          <w:p w14:paraId="197E6435" w14:textId="77777777" w:rsidR="006D3BF7" w:rsidRPr="003521AF" w:rsidRDefault="006D3BF7" w:rsidP="006D3BF7">
            <w:pPr>
              <w:pStyle w:val="Lijstalinea"/>
              <w:numPr>
                <w:ilvl w:val="0"/>
                <w:numId w:val="19"/>
              </w:numPr>
              <w:rPr>
                <w:rFonts w:cs="Arial"/>
                <w:sz w:val="24"/>
              </w:rPr>
            </w:pPr>
            <w:r w:rsidRPr="002B324E">
              <w:rPr>
                <w:rFonts w:cs="Arial"/>
                <w:sz w:val="24"/>
              </w:rPr>
              <w:t xml:space="preserve">App engine </w:t>
            </w:r>
            <w:proofErr w:type="spellStart"/>
            <w:r w:rsidRPr="002B324E">
              <w:rPr>
                <w:rFonts w:cs="Arial"/>
                <w:sz w:val="24"/>
              </w:rPr>
              <w:t>flexible</w:t>
            </w:r>
            <w:proofErr w:type="spellEnd"/>
            <w:r w:rsidRPr="002B324E">
              <w:rPr>
                <w:rFonts w:cs="Arial"/>
                <w:sz w:val="24"/>
              </w:rPr>
              <w:t xml:space="preserve"> environment: deze omgeving zorgt ervoor dat de backend service automatisch geschaald wordt en verdeelt de taken over de beschikbare instanties </w:t>
            </w:r>
          </w:p>
          <w:p w14:paraId="1EF9A8BB" w14:textId="20B77913" w:rsidR="00A864C5" w:rsidRDefault="00A864C5" w:rsidP="00A864C5">
            <w:pPr>
              <w:ind w:left="908"/>
              <w:rPr>
                <w:rFonts w:cs="Arial"/>
                <w:sz w:val="24"/>
              </w:rPr>
            </w:pPr>
          </w:p>
          <w:p w14:paraId="1EEB57A2" w14:textId="77777777" w:rsidR="006D3BF7" w:rsidRPr="002B324E" w:rsidRDefault="006D3BF7" w:rsidP="006D3BF7">
            <w:pPr>
              <w:rPr>
                <w:rFonts w:cs="Arial"/>
                <w:sz w:val="24"/>
              </w:rPr>
            </w:pPr>
            <w:r>
              <w:rPr>
                <w:rFonts w:cs="Arial"/>
                <w:sz w:val="24"/>
              </w:rPr>
              <w:t>Databank</w:t>
            </w:r>
          </w:p>
          <w:p w14:paraId="458DA344" w14:textId="77777777" w:rsidR="006D3BF7" w:rsidRPr="002B324E" w:rsidRDefault="006D3BF7" w:rsidP="006D3BF7">
            <w:pPr>
              <w:pStyle w:val="Lijstalinea"/>
              <w:numPr>
                <w:ilvl w:val="0"/>
                <w:numId w:val="4"/>
              </w:numPr>
              <w:rPr>
                <w:rFonts w:cs="Arial"/>
                <w:sz w:val="24"/>
              </w:rPr>
            </w:pPr>
            <w:r>
              <w:rPr>
                <w:rFonts w:cs="Arial"/>
                <w:sz w:val="24"/>
              </w:rPr>
              <w:t>Experimenteren en initialiseren van de gekozen databank</w:t>
            </w:r>
          </w:p>
          <w:p w14:paraId="39AC87D3" w14:textId="77777777" w:rsidR="006D3BF7" w:rsidRPr="00A864C5" w:rsidRDefault="006D3BF7" w:rsidP="001941CC">
            <w:pPr>
              <w:rPr>
                <w:rFonts w:cs="Arial"/>
                <w:sz w:val="24"/>
              </w:rPr>
            </w:pPr>
          </w:p>
          <w:p w14:paraId="281A7186" w14:textId="5AAF7E83" w:rsidR="002B324E" w:rsidRPr="002B324E" w:rsidRDefault="002B324E" w:rsidP="002B324E">
            <w:pPr>
              <w:pStyle w:val="Lijstalinea"/>
              <w:ind w:left="792"/>
              <w:rPr>
                <w:rFonts w:cs="Arial"/>
                <w:sz w:val="24"/>
              </w:rPr>
            </w:pPr>
          </w:p>
        </w:tc>
      </w:tr>
      <w:tr w:rsidR="002B324E" w:rsidRPr="002B324E" w14:paraId="3B0CE37E" w14:textId="77777777" w:rsidTr="006F7FD8">
        <w:tc>
          <w:tcPr>
            <w:tcW w:w="521" w:type="dxa"/>
            <w:vAlign w:val="bottom"/>
          </w:tcPr>
          <w:p w14:paraId="2892A666" w14:textId="77777777" w:rsidR="002B324E" w:rsidRPr="002B324E" w:rsidRDefault="002B324E" w:rsidP="002B324E">
            <w:pPr>
              <w:jc w:val="right"/>
              <w:rPr>
                <w:rFonts w:cs="Arial"/>
                <w:sz w:val="24"/>
              </w:rPr>
            </w:pPr>
            <w:r w:rsidRPr="002B324E">
              <w:rPr>
                <w:rFonts w:cs="Arial"/>
                <w:sz w:val="24"/>
              </w:rPr>
              <w:lastRenderedPageBreak/>
              <w:t>2</w:t>
            </w:r>
          </w:p>
        </w:tc>
        <w:tc>
          <w:tcPr>
            <w:tcW w:w="1012" w:type="dxa"/>
            <w:vAlign w:val="bottom"/>
          </w:tcPr>
          <w:p w14:paraId="1D065B18" w14:textId="7355945A" w:rsidR="002B324E" w:rsidRPr="002B324E" w:rsidRDefault="002B324E" w:rsidP="002B324E">
            <w:pPr>
              <w:jc w:val="right"/>
              <w:rPr>
                <w:rFonts w:cs="Arial"/>
                <w:sz w:val="24"/>
              </w:rPr>
            </w:pPr>
            <w:r w:rsidRPr="002B324E">
              <w:rPr>
                <w:rFonts w:cs="Arial"/>
                <w:sz w:val="24"/>
              </w:rPr>
              <w:t>17/feb</w:t>
            </w:r>
          </w:p>
        </w:tc>
        <w:tc>
          <w:tcPr>
            <w:tcW w:w="6853" w:type="dxa"/>
          </w:tcPr>
          <w:p w14:paraId="15CF91E1" w14:textId="5CB62A84" w:rsidR="002B324E" w:rsidRDefault="002B324E" w:rsidP="002B324E">
            <w:pPr>
              <w:rPr>
                <w:rFonts w:cs="Arial"/>
                <w:sz w:val="24"/>
              </w:rPr>
            </w:pPr>
          </w:p>
          <w:p w14:paraId="77DBB59F" w14:textId="77777777" w:rsidR="001941CC" w:rsidRPr="002B324E" w:rsidRDefault="001941CC" w:rsidP="001941CC">
            <w:pPr>
              <w:rPr>
                <w:rFonts w:cs="Arial"/>
                <w:sz w:val="24"/>
              </w:rPr>
            </w:pPr>
            <w:r w:rsidRPr="002B324E">
              <w:rPr>
                <w:rFonts w:cs="Arial"/>
                <w:sz w:val="24"/>
              </w:rPr>
              <w:t>Backend service</w:t>
            </w:r>
          </w:p>
          <w:p w14:paraId="42D39830" w14:textId="77777777" w:rsidR="001941CC" w:rsidRPr="002B324E" w:rsidRDefault="001941CC" w:rsidP="001941CC">
            <w:pPr>
              <w:pStyle w:val="Lijstalinea"/>
              <w:numPr>
                <w:ilvl w:val="0"/>
                <w:numId w:val="5"/>
              </w:numPr>
              <w:rPr>
                <w:rFonts w:cs="Arial"/>
                <w:sz w:val="24"/>
              </w:rPr>
            </w:pPr>
            <w:r>
              <w:rPr>
                <w:rFonts w:cs="Arial"/>
                <w:sz w:val="24"/>
              </w:rPr>
              <w:t xml:space="preserve">Experimenteren en initialiseren van de gekozen omgeving om de backend in te </w:t>
            </w:r>
            <w:proofErr w:type="spellStart"/>
            <w:r>
              <w:rPr>
                <w:rFonts w:cs="Arial"/>
                <w:sz w:val="24"/>
              </w:rPr>
              <w:t>deployen</w:t>
            </w:r>
            <w:proofErr w:type="spellEnd"/>
          </w:p>
          <w:p w14:paraId="4A8233FE" w14:textId="77777777" w:rsidR="001941CC" w:rsidRDefault="001941CC" w:rsidP="001941CC">
            <w:pPr>
              <w:pStyle w:val="Lijstalinea"/>
              <w:rPr>
                <w:rFonts w:cs="Arial"/>
                <w:sz w:val="24"/>
              </w:rPr>
            </w:pPr>
            <w:r>
              <w:rPr>
                <w:rFonts w:cs="Arial"/>
                <w:sz w:val="24"/>
              </w:rPr>
              <w:t>Bepalen van de programmeertaal (c# is een mogelijkheid).</w:t>
            </w:r>
            <w:r w:rsidRPr="002B324E">
              <w:rPr>
                <w:rFonts w:cs="Arial"/>
                <w:sz w:val="24"/>
              </w:rPr>
              <w:t xml:space="preserve"> </w:t>
            </w:r>
          </w:p>
          <w:p w14:paraId="5389FB18" w14:textId="36A368ED" w:rsidR="001941CC" w:rsidRDefault="001941CC" w:rsidP="001941CC">
            <w:pPr>
              <w:pStyle w:val="Lijstalinea"/>
              <w:rPr>
                <w:rFonts w:cs="Arial"/>
                <w:sz w:val="24"/>
              </w:rPr>
            </w:pPr>
            <w:r w:rsidRPr="002B324E">
              <w:rPr>
                <w:rFonts w:cs="Arial"/>
                <w:sz w:val="24"/>
              </w:rPr>
              <w:t xml:space="preserve">google </w:t>
            </w:r>
            <w:proofErr w:type="spellStart"/>
            <w:r w:rsidRPr="002B324E">
              <w:rPr>
                <w:rFonts w:cs="Arial"/>
                <w:sz w:val="24"/>
              </w:rPr>
              <w:t>cloud</w:t>
            </w:r>
            <w:proofErr w:type="spellEnd"/>
            <w:r w:rsidRPr="002B324E">
              <w:rPr>
                <w:rFonts w:cs="Arial"/>
                <w:sz w:val="24"/>
              </w:rPr>
              <w:t xml:space="preserve"> App Engine </w:t>
            </w:r>
            <w:proofErr w:type="spellStart"/>
            <w:r w:rsidRPr="002B324E">
              <w:rPr>
                <w:rFonts w:cs="Arial"/>
                <w:sz w:val="24"/>
              </w:rPr>
              <w:t>Flexible</w:t>
            </w:r>
            <w:proofErr w:type="spellEnd"/>
            <w:r w:rsidRPr="002B324E">
              <w:rPr>
                <w:rFonts w:cs="Arial"/>
                <w:sz w:val="24"/>
              </w:rPr>
              <w:t xml:space="preserve"> Environment</w:t>
            </w:r>
            <w:r>
              <w:rPr>
                <w:rFonts w:cs="Arial"/>
                <w:sz w:val="24"/>
              </w:rPr>
              <w:t xml:space="preserve"> is een mogelijke </w:t>
            </w:r>
            <w:r w:rsidRPr="0057794E">
              <w:rPr>
                <w:rFonts w:cs="Arial"/>
                <w:sz w:val="24"/>
              </w:rPr>
              <w:t>omgeving</w:t>
            </w:r>
            <w:r>
              <w:rPr>
                <w:rFonts w:cs="Arial"/>
                <w:sz w:val="24"/>
              </w:rPr>
              <w:t>. Hiermee</w:t>
            </w:r>
            <w:r w:rsidRPr="002B324E">
              <w:rPr>
                <w:rFonts w:cs="Arial"/>
                <w:sz w:val="24"/>
              </w:rPr>
              <w:t xml:space="preserve"> zal schalen automatisch gebeuren. </w:t>
            </w:r>
          </w:p>
          <w:p w14:paraId="1D44EA42" w14:textId="77777777" w:rsidR="001941CC" w:rsidRDefault="001941CC" w:rsidP="002B324E">
            <w:pPr>
              <w:rPr>
                <w:rFonts w:cs="Arial"/>
                <w:sz w:val="24"/>
              </w:rPr>
            </w:pPr>
          </w:p>
          <w:p w14:paraId="0DAA80D1" w14:textId="0CC9169E" w:rsidR="008A04CF" w:rsidRPr="0057794E" w:rsidRDefault="008A04CF" w:rsidP="008A04CF">
            <w:pPr>
              <w:rPr>
                <w:rFonts w:cs="Arial"/>
                <w:sz w:val="24"/>
              </w:rPr>
            </w:pPr>
            <w:r w:rsidRPr="0057794E">
              <w:rPr>
                <w:rFonts w:cs="Arial"/>
                <w:sz w:val="24"/>
                <w:highlight w:val="yellow"/>
              </w:rPr>
              <w:t xml:space="preserve">Data </w:t>
            </w:r>
            <w:r w:rsidR="0057794E" w:rsidRPr="0057794E">
              <w:rPr>
                <w:rFonts w:cs="Arial"/>
                <w:sz w:val="24"/>
                <w:highlight w:val="yellow"/>
              </w:rPr>
              <w:t>verzamelen</w:t>
            </w:r>
          </w:p>
          <w:p w14:paraId="611C784A" w14:textId="77777777" w:rsidR="008A04CF" w:rsidRDefault="008A04CF" w:rsidP="008A04CF">
            <w:pPr>
              <w:pStyle w:val="Lijstalinea"/>
              <w:numPr>
                <w:ilvl w:val="0"/>
                <w:numId w:val="5"/>
              </w:numPr>
              <w:rPr>
                <w:rFonts w:cs="Arial"/>
                <w:sz w:val="24"/>
              </w:rPr>
            </w:pPr>
            <w:r w:rsidRPr="0057794E">
              <w:rPr>
                <w:rFonts w:cs="Arial"/>
                <w:sz w:val="24"/>
              </w:rPr>
              <w:t>Hartslag</w:t>
            </w:r>
            <w:r>
              <w:rPr>
                <w:rFonts w:cs="Arial"/>
                <w:sz w:val="24"/>
              </w:rPr>
              <w:t xml:space="preserve"> meten tijdens verschillende sportactiviteiten:  deze metingen worden gedaan met de </w:t>
            </w:r>
            <w:proofErr w:type="spellStart"/>
            <w:r>
              <w:rPr>
                <w:rFonts w:cs="Arial"/>
                <w:sz w:val="24"/>
              </w:rPr>
              <w:t>polar</w:t>
            </w:r>
            <w:proofErr w:type="spellEnd"/>
            <w:r>
              <w:rPr>
                <w:rFonts w:cs="Arial"/>
                <w:sz w:val="24"/>
              </w:rPr>
              <w:t xml:space="preserve"> M600 en/of </w:t>
            </w:r>
            <w:proofErr w:type="spellStart"/>
            <w:r>
              <w:rPr>
                <w:rFonts w:cs="Arial"/>
                <w:sz w:val="24"/>
              </w:rPr>
              <w:t>polar</w:t>
            </w:r>
            <w:proofErr w:type="spellEnd"/>
            <w:r>
              <w:rPr>
                <w:rFonts w:cs="Arial"/>
                <w:sz w:val="24"/>
              </w:rPr>
              <w:t xml:space="preserve"> h7. Via een bluetooth connectie met het </w:t>
            </w:r>
            <w:proofErr w:type="spellStart"/>
            <w:r>
              <w:rPr>
                <w:rFonts w:cs="Arial"/>
                <w:sz w:val="24"/>
              </w:rPr>
              <w:t>android</w:t>
            </w:r>
            <w:proofErr w:type="spellEnd"/>
            <w:r>
              <w:rPr>
                <w:rFonts w:cs="Arial"/>
                <w:sz w:val="24"/>
              </w:rPr>
              <w:t xml:space="preserve"> toestel kan de data persistent gemaakt worden in de database.</w:t>
            </w:r>
          </w:p>
          <w:p w14:paraId="350EA3B1" w14:textId="51AA2781" w:rsidR="008A04CF" w:rsidRDefault="008A04CF" w:rsidP="002B324E">
            <w:pPr>
              <w:pStyle w:val="Lijstalinea"/>
              <w:numPr>
                <w:ilvl w:val="0"/>
                <w:numId w:val="5"/>
              </w:numPr>
              <w:rPr>
                <w:rFonts w:cs="Arial"/>
                <w:sz w:val="24"/>
              </w:rPr>
            </w:pPr>
            <w:r>
              <w:rPr>
                <w:rFonts w:cs="Arial"/>
                <w:sz w:val="24"/>
              </w:rPr>
              <w:t xml:space="preserve">Output van de </w:t>
            </w:r>
            <w:proofErr w:type="spellStart"/>
            <w:r>
              <w:rPr>
                <w:rFonts w:cs="Arial"/>
                <w:sz w:val="24"/>
              </w:rPr>
              <w:t>accelerometer</w:t>
            </w:r>
            <w:proofErr w:type="spellEnd"/>
            <w:r>
              <w:rPr>
                <w:rFonts w:cs="Arial"/>
                <w:sz w:val="24"/>
              </w:rPr>
              <w:t xml:space="preserve"> en gyroscoop, gemeten met de </w:t>
            </w:r>
            <w:proofErr w:type="spellStart"/>
            <w:r>
              <w:rPr>
                <w:rFonts w:cs="Arial"/>
                <w:sz w:val="24"/>
              </w:rPr>
              <w:t>polar</w:t>
            </w:r>
            <w:proofErr w:type="spellEnd"/>
            <w:r>
              <w:rPr>
                <w:rFonts w:cs="Arial"/>
                <w:sz w:val="24"/>
              </w:rPr>
              <w:t xml:space="preserve"> M600 en/of </w:t>
            </w:r>
            <w:proofErr w:type="spellStart"/>
            <w:r>
              <w:rPr>
                <w:rFonts w:cs="Arial"/>
                <w:sz w:val="24"/>
              </w:rPr>
              <w:t>polar</w:t>
            </w:r>
            <w:proofErr w:type="spellEnd"/>
            <w:r>
              <w:rPr>
                <w:rFonts w:cs="Arial"/>
                <w:sz w:val="24"/>
              </w:rPr>
              <w:t xml:space="preserve"> h7. Ook deze data zal via de bluetooth connectie migreren naar het </w:t>
            </w:r>
            <w:proofErr w:type="spellStart"/>
            <w:r>
              <w:rPr>
                <w:rFonts w:cs="Arial"/>
                <w:sz w:val="24"/>
              </w:rPr>
              <w:t>android</w:t>
            </w:r>
            <w:proofErr w:type="spellEnd"/>
            <w:r>
              <w:rPr>
                <w:rFonts w:cs="Arial"/>
                <w:sz w:val="24"/>
              </w:rPr>
              <w:t xml:space="preserve"> toestel. Via deze weg wordt ze persistent gemaakt in de database.</w:t>
            </w:r>
          </w:p>
          <w:p w14:paraId="17E15880" w14:textId="66B3F9DB" w:rsidR="002B324E" w:rsidRPr="001941CC" w:rsidRDefault="002B324E" w:rsidP="001941CC">
            <w:pPr>
              <w:rPr>
                <w:rFonts w:cs="Arial"/>
                <w:sz w:val="24"/>
              </w:rPr>
            </w:pPr>
          </w:p>
        </w:tc>
      </w:tr>
      <w:tr w:rsidR="002B324E" w:rsidRPr="002B324E" w14:paraId="6E4460C6" w14:textId="77777777" w:rsidTr="006F7FD8">
        <w:tc>
          <w:tcPr>
            <w:tcW w:w="521" w:type="dxa"/>
            <w:vAlign w:val="bottom"/>
          </w:tcPr>
          <w:p w14:paraId="52D6F9C1" w14:textId="48B0D738" w:rsidR="002B324E" w:rsidRPr="002B324E" w:rsidRDefault="002B324E" w:rsidP="002B324E">
            <w:pPr>
              <w:jc w:val="right"/>
              <w:rPr>
                <w:rFonts w:cs="Arial"/>
                <w:sz w:val="24"/>
              </w:rPr>
            </w:pPr>
            <w:r w:rsidRPr="002B324E">
              <w:rPr>
                <w:rFonts w:cs="Arial"/>
                <w:sz w:val="24"/>
              </w:rPr>
              <w:t>3</w:t>
            </w:r>
          </w:p>
        </w:tc>
        <w:tc>
          <w:tcPr>
            <w:tcW w:w="1012" w:type="dxa"/>
            <w:vAlign w:val="bottom"/>
          </w:tcPr>
          <w:p w14:paraId="1C385208" w14:textId="225F9F96" w:rsidR="002B324E" w:rsidRPr="002B324E" w:rsidRDefault="002B324E" w:rsidP="002B324E">
            <w:pPr>
              <w:jc w:val="right"/>
              <w:rPr>
                <w:rFonts w:cs="Arial"/>
                <w:sz w:val="24"/>
              </w:rPr>
            </w:pPr>
            <w:r w:rsidRPr="002B324E">
              <w:rPr>
                <w:rFonts w:cs="Arial"/>
                <w:sz w:val="24"/>
              </w:rPr>
              <w:t>24/feb</w:t>
            </w:r>
          </w:p>
        </w:tc>
        <w:tc>
          <w:tcPr>
            <w:tcW w:w="6853" w:type="dxa"/>
          </w:tcPr>
          <w:p w14:paraId="0D1385BB" w14:textId="77777777" w:rsidR="001941CC" w:rsidRPr="002B324E" w:rsidRDefault="001941CC" w:rsidP="002B324E">
            <w:pPr>
              <w:rPr>
                <w:rFonts w:cs="Arial"/>
                <w:sz w:val="24"/>
              </w:rPr>
            </w:pPr>
          </w:p>
          <w:p w14:paraId="7391D98B" w14:textId="0423C1B2" w:rsidR="002B324E" w:rsidRPr="002B324E" w:rsidRDefault="002B324E" w:rsidP="002B324E">
            <w:pPr>
              <w:rPr>
                <w:rFonts w:cs="Arial"/>
                <w:sz w:val="24"/>
              </w:rPr>
            </w:pPr>
            <w:r w:rsidRPr="002B324E">
              <w:rPr>
                <w:rFonts w:cs="Arial"/>
                <w:sz w:val="24"/>
              </w:rPr>
              <w:t>Literatuurstudie - vervolg</w:t>
            </w:r>
          </w:p>
          <w:p w14:paraId="276FE2E4" w14:textId="69532455" w:rsidR="002B324E" w:rsidRPr="002B324E" w:rsidRDefault="002B324E" w:rsidP="002B324E">
            <w:pPr>
              <w:pStyle w:val="Lijstalinea"/>
              <w:numPr>
                <w:ilvl w:val="0"/>
                <w:numId w:val="14"/>
              </w:numPr>
              <w:ind w:left="624" w:hanging="283"/>
              <w:rPr>
                <w:rFonts w:cs="Arial"/>
                <w:sz w:val="24"/>
              </w:rPr>
            </w:pPr>
            <w:r w:rsidRPr="002B324E">
              <w:rPr>
                <w:rFonts w:cs="Arial"/>
                <w:sz w:val="24"/>
              </w:rPr>
              <w:t xml:space="preserve">Onderzoek naar het herkennen van sportactiviteiten op basis van </w:t>
            </w:r>
            <w:r w:rsidR="00B16585">
              <w:rPr>
                <w:rFonts w:cs="Arial"/>
                <w:sz w:val="24"/>
              </w:rPr>
              <w:t>de gedetecteerde bewegingen</w:t>
            </w:r>
          </w:p>
          <w:p w14:paraId="0A601501" w14:textId="07AD261C" w:rsidR="002B324E" w:rsidRDefault="002B324E" w:rsidP="002B324E">
            <w:pPr>
              <w:pStyle w:val="Lijstalinea"/>
              <w:numPr>
                <w:ilvl w:val="0"/>
                <w:numId w:val="14"/>
              </w:numPr>
              <w:ind w:left="624" w:hanging="283"/>
              <w:rPr>
                <w:rFonts w:cs="Arial"/>
                <w:sz w:val="24"/>
              </w:rPr>
            </w:pPr>
            <w:r w:rsidRPr="002B324E">
              <w:rPr>
                <w:rFonts w:cs="Arial"/>
                <w:sz w:val="24"/>
              </w:rPr>
              <w:t xml:space="preserve">Onderzoek naar een gezonde levensstijl en aan te raden sporten </w:t>
            </w:r>
          </w:p>
          <w:p w14:paraId="189BBC0B" w14:textId="2989AA7E" w:rsidR="0057794E" w:rsidRDefault="0057794E" w:rsidP="0057794E">
            <w:pPr>
              <w:pStyle w:val="Lijstalinea"/>
              <w:ind w:left="624"/>
              <w:rPr>
                <w:rFonts w:cs="Arial"/>
                <w:sz w:val="24"/>
              </w:rPr>
            </w:pPr>
          </w:p>
          <w:p w14:paraId="40C6848D" w14:textId="77777777" w:rsidR="0057794E" w:rsidRPr="002B324E" w:rsidRDefault="0057794E" w:rsidP="0057794E">
            <w:pPr>
              <w:rPr>
                <w:rFonts w:cs="Arial"/>
                <w:sz w:val="24"/>
              </w:rPr>
            </w:pPr>
            <w:r w:rsidRPr="002B324E">
              <w:rPr>
                <w:rFonts w:cs="Arial"/>
                <w:sz w:val="24"/>
              </w:rPr>
              <w:t>Backend service</w:t>
            </w:r>
          </w:p>
          <w:p w14:paraId="215E7BF7" w14:textId="2E2AE67A" w:rsidR="0057794E" w:rsidRPr="0057794E" w:rsidRDefault="0057794E" w:rsidP="0057794E">
            <w:pPr>
              <w:pStyle w:val="Lijstalinea"/>
              <w:numPr>
                <w:ilvl w:val="0"/>
                <w:numId w:val="6"/>
              </w:numPr>
              <w:rPr>
                <w:rFonts w:cs="Arial"/>
                <w:sz w:val="24"/>
              </w:rPr>
            </w:pPr>
            <w:r w:rsidRPr="002B324E">
              <w:rPr>
                <w:rFonts w:cs="Arial"/>
                <w:sz w:val="24"/>
              </w:rPr>
              <w:lastRenderedPageBreak/>
              <w:t xml:space="preserve">Bewegingen detecteren gebruikmakend van de </w:t>
            </w:r>
            <w:proofErr w:type="spellStart"/>
            <w:r w:rsidRPr="002B324E">
              <w:rPr>
                <w:rFonts w:cs="Arial"/>
                <w:sz w:val="24"/>
              </w:rPr>
              <w:t>accelerometer</w:t>
            </w:r>
            <w:proofErr w:type="spellEnd"/>
            <w:r w:rsidRPr="002B324E">
              <w:rPr>
                <w:rFonts w:cs="Arial"/>
                <w:sz w:val="24"/>
              </w:rPr>
              <w:t xml:space="preserve"> en gyroscoop</w:t>
            </w:r>
          </w:p>
          <w:p w14:paraId="37AFCC7B" w14:textId="77777777" w:rsidR="002B324E" w:rsidRPr="002B324E" w:rsidRDefault="002B324E" w:rsidP="00B16585">
            <w:pPr>
              <w:rPr>
                <w:rFonts w:cs="Arial"/>
                <w:sz w:val="24"/>
              </w:rPr>
            </w:pPr>
          </w:p>
        </w:tc>
      </w:tr>
      <w:tr w:rsidR="002B324E" w:rsidRPr="002B324E" w14:paraId="7790B1A9" w14:textId="77777777" w:rsidTr="006F7FD8">
        <w:tc>
          <w:tcPr>
            <w:tcW w:w="521" w:type="dxa"/>
            <w:vAlign w:val="bottom"/>
          </w:tcPr>
          <w:p w14:paraId="78802D11" w14:textId="6C0A45F3" w:rsidR="002B324E" w:rsidRPr="002B324E" w:rsidRDefault="002B324E" w:rsidP="002B324E">
            <w:pPr>
              <w:jc w:val="right"/>
              <w:rPr>
                <w:rFonts w:cs="Arial"/>
                <w:sz w:val="24"/>
              </w:rPr>
            </w:pPr>
            <w:r w:rsidRPr="002B324E">
              <w:rPr>
                <w:rFonts w:cs="Arial"/>
                <w:sz w:val="24"/>
              </w:rPr>
              <w:lastRenderedPageBreak/>
              <w:t>4</w:t>
            </w:r>
          </w:p>
        </w:tc>
        <w:tc>
          <w:tcPr>
            <w:tcW w:w="1012" w:type="dxa"/>
            <w:vAlign w:val="bottom"/>
          </w:tcPr>
          <w:p w14:paraId="684DCC46" w14:textId="35939239" w:rsidR="002B324E" w:rsidRPr="002B324E" w:rsidRDefault="002B324E" w:rsidP="002B324E">
            <w:pPr>
              <w:jc w:val="right"/>
              <w:rPr>
                <w:rFonts w:cs="Arial"/>
                <w:sz w:val="24"/>
              </w:rPr>
            </w:pPr>
            <w:r w:rsidRPr="002B324E">
              <w:rPr>
                <w:rFonts w:cs="Arial"/>
                <w:sz w:val="24"/>
              </w:rPr>
              <w:t>2/mrt</w:t>
            </w:r>
          </w:p>
        </w:tc>
        <w:tc>
          <w:tcPr>
            <w:tcW w:w="6853" w:type="dxa"/>
          </w:tcPr>
          <w:p w14:paraId="0DFCC03D" w14:textId="01DF627C" w:rsidR="00D3072E" w:rsidRDefault="00D3072E" w:rsidP="002B324E">
            <w:pPr>
              <w:rPr>
                <w:rFonts w:cs="Arial"/>
                <w:sz w:val="24"/>
              </w:rPr>
            </w:pPr>
          </w:p>
          <w:p w14:paraId="1D4D9073" w14:textId="77777777" w:rsidR="008A04CF" w:rsidRPr="002B324E" w:rsidRDefault="008A04CF" w:rsidP="008A04CF">
            <w:pPr>
              <w:rPr>
                <w:rFonts w:cs="Arial"/>
                <w:sz w:val="24"/>
              </w:rPr>
            </w:pPr>
            <w:r w:rsidRPr="002B324E">
              <w:rPr>
                <w:rFonts w:cs="Arial"/>
                <w:sz w:val="24"/>
              </w:rPr>
              <w:t>Backend service</w:t>
            </w:r>
          </w:p>
          <w:p w14:paraId="43AB4DA4" w14:textId="77777777" w:rsidR="008A04CF" w:rsidRPr="002B324E" w:rsidRDefault="008A04CF" w:rsidP="008A04CF">
            <w:pPr>
              <w:pStyle w:val="Lijstalinea"/>
              <w:numPr>
                <w:ilvl w:val="0"/>
                <w:numId w:val="6"/>
              </w:numPr>
              <w:rPr>
                <w:rFonts w:cs="Arial"/>
                <w:sz w:val="24"/>
              </w:rPr>
            </w:pPr>
            <w:r w:rsidRPr="002B324E">
              <w:rPr>
                <w:rFonts w:cs="Arial"/>
                <w:sz w:val="24"/>
              </w:rPr>
              <w:t>Bewegingen detecteren – vervolg</w:t>
            </w:r>
          </w:p>
          <w:p w14:paraId="1DCE5975" w14:textId="77777777" w:rsidR="008A04CF" w:rsidRPr="002B324E" w:rsidRDefault="008A04CF" w:rsidP="008A04CF">
            <w:pPr>
              <w:pStyle w:val="Lijstalinea"/>
              <w:numPr>
                <w:ilvl w:val="0"/>
                <w:numId w:val="6"/>
              </w:numPr>
              <w:rPr>
                <w:rFonts w:cs="Arial"/>
                <w:sz w:val="24"/>
              </w:rPr>
            </w:pPr>
            <w:r w:rsidRPr="002B324E">
              <w:rPr>
                <w:rFonts w:cs="Arial"/>
                <w:sz w:val="24"/>
              </w:rPr>
              <w:t>Algoritme ontwikkelen voor het herkennen van sportactiviteit op basis van de gedetecteerde bewegingen</w:t>
            </w:r>
          </w:p>
          <w:p w14:paraId="71D1EBBC" w14:textId="1C61BD7D" w:rsidR="008A04CF" w:rsidRPr="008A04CF" w:rsidRDefault="008A04CF" w:rsidP="002B324E">
            <w:pPr>
              <w:pStyle w:val="Lijstalinea"/>
              <w:numPr>
                <w:ilvl w:val="0"/>
                <w:numId w:val="6"/>
              </w:numPr>
              <w:rPr>
                <w:rFonts w:cs="Arial"/>
                <w:sz w:val="24"/>
              </w:rPr>
            </w:pPr>
            <w:r w:rsidRPr="002B324E">
              <w:rPr>
                <w:rFonts w:cs="Arial"/>
                <w:sz w:val="24"/>
              </w:rPr>
              <w:t xml:space="preserve">Algoritme ontwikkelen voor het bepalen van een geschikt bewegingspatroon op basis van de gegevens in de databank </w:t>
            </w:r>
          </w:p>
          <w:p w14:paraId="0BA2973D" w14:textId="27CFA484" w:rsidR="002B324E" w:rsidRPr="008A04CF" w:rsidRDefault="002B324E" w:rsidP="008A04CF">
            <w:pPr>
              <w:rPr>
                <w:rFonts w:cs="Arial"/>
                <w:sz w:val="24"/>
              </w:rPr>
            </w:pPr>
          </w:p>
        </w:tc>
      </w:tr>
      <w:tr w:rsidR="002B324E" w:rsidRPr="002B324E" w14:paraId="7B5134DD" w14:textId="77777777" w:rsidTr="006F7FD8">
        <w:tc>
          <w:tcPr>
            <w:tcW w:w="521" w:type="dxa"/>
            <w:vAlign w:val="bottom"/>
          </w:tcPr>
          <w:p w14:paraId="04FC8A92" w14:textId="62E09066" w:rsidR="002B324E" w:rsidRPr="002B324E" w:rsidRDefault="002B324E" w:rsidP="002B324E">
            <w:pPr>
              <w:jc w:val="right"/>
              <w:rPr>
                <w:rFonts w:cs="Arial"/>
                <w:sz w:val="24"/>
              </w:rPr>
            </w:pPr>
            <w:r w:rsidRPr="002B324E">
              <w:rPr>
                <w:rFonts w:cs="Arial"/>
                <w:sz w:val="24"/>
              </w:rPr>
              <w:t>5</w:t>
            </w:r>
          </w:p>
        </w:tc>
        <w:tc>
          <w:tcPr>
            <w:tcW w:w="1012" w:type="dxa"/>
            <w:vAlign w:val="bottom"/>
          </w:tcPr>
          <w:p w14:paraId="675CC559" w14:textId="0184254B" w:rsidR="002B324E" w:rsidRPr="002B324E" w:rsidRDefault="002B324E" w:rsidP="002B324E">
            <w:pPr>
              <w:jc w:val="right"/>
              <w:rPr>
                <w:rFonts w:cs="Arial"/>
                <w:sz w:val="24"/>
              </w:rPr>
            </w:pPr>
            <w:r w:rsidRPr="002B324E">
              <w:rPr>
                <w:rFonts w:cs="Arial"/>
                <w:sz w:val="24"/>
              </w:rPr>
              <w:t>9/mrt</w:t>
            </w:r>
          </w:p>
        </w:tc>
        <w:tc>
          <w:tcPr>
            <w:tcW w:w="6853" w:type="dxa"/>
          </w:tcPr>
          <w:p w14:paraId="50AD212E" w14:textId="77777777" w:rsidR="008A04CF" w:rsidRDefault="008A04CF" w:rsidP="008A04CF">
            <w:pPr>
              <w:rPr>
                <w:rFonts w:cs="Arial"/>
                <w:sz w:val="24"/>
              </w:rPr>
            </w:pPr>
          </w:p>
          <w:p w14:paraId="59BA9FC0" w14:textId="604EF8D6" w:rsidR="008A04CF" w:rsidRPr="002B324E" w:rsidRDefault="008A04CF" w:rsidP="008A04CF">
            <w:pPr>
              <w:rPr>
                <w:rFonts w:cs="Arial"/>
                <w:sz w:val="24"/>
              </w:rPr>
            </w:pPr>
            <w:r w:rsidRPr="002B324E">
              <w:rPr>
                <w:rFonts w:cs="Arial"/>
                <w:sz w:val="24"/>
              </w:rPr>
              <w:t>Backend service</w:t>
            </w:r>
          </w:p>
          <w:p w14:paraId="678F668F" w14:textId="77777777" w:rsidR="008A04CF" w:rsidRPr="002B324E" w:rsidRDefault="008A04CF" w:rsidP="008A04CF">
            <w:pPr>
              <w:pStyle w:val="Lijstalinea"/>
              <w:numPr>
                <w:ilvl w:val="0"/>
                <w:numId w:val="7"/>
              </w:numPr>
              <w:rPr>
                <w:rFonts w:cs="Arial"/>
                <w:sz w:val="24"/>
              </w:rPr>
            </w:pPr>
            <w:r w:rsidRPr="002B324E">
              <w:rPr>
                <w:rFonts w:cs="Arial"/>
                <w:sz w:val="24"/>
              </w:rPr>
              <w:t>Algoritme voor herkennen van sportactiviteit – vervolg</w:t>
            </w:r>
          </w:p>
          <w:p w14:paraId="035E65AD" w14:textId="77777777" w:rsidR="008A04CF" w:rsidRPr="002B324E" w:rsidRDefault="008A04CF" w:rsidP="008A04CF">
            <w:pPr>
              <w:pStyle w:val="Lijstalinea"/>
              <w:numPr>
                <w:ilvl w:val="0"/>
                <w:numId w:val="7"/>
              </w:numPr>
              <w:rPr>
                <w:rFonts w:cs="Arial"/>
                <w:sz w:val="24"/>
              </w:rPr>
            </w:pPr>
            <w:r w:rsidRPr="002B324E">
              <w:rPr>
                <w:rFonts w:cs="Arial"/>
                <w:sz w:val="24"/>
              </w:rPr>
              <w:t>Algoritme voor bewegingspatroon ontwikkelen – vervolg</w:t>
            </w:r>
          </w:p>
          <w:p w14:paraId="576F5CA3" w14:textId="696A0D85" w:rsidR="008A04CF" w:rsidRDefault="008A04CF" w:rsidP="008A04CF">
            <w:pPr>
              <w:pStyle w:val="Lijstalinea"/>
              <w:rPr>
                <w:rFonts w:cs="Arial"/>
                <w:sz w:val="24"/>
              </w:rPr>
            </w:pPr>
          </w:p>
          <w:p w14:paraId="59E7B7FE" w14:textId="77777777" w:rsidR="00B16585" w:rsidRPr="002B324E" w:rsidRDefault="00B16585" w:rsidP="00B16585">
            <w:pPr>
              <w:rPr>
                <w:rFonts w:cs="Arial"/>
                <w:sz w:val="24"/>
              </w:rPr>
            </w:pPr>
            <w:r w:rsidRPr="0057794E">
              <w:rPr>
                <w:rFonts w:cs="Arial"/>
                <w:sz w:val="24"/>
                <w:highlight w:val="yellow"/>
              </w:rPr>
              <w:t>mijlpaal</w:t>
            </w:r>
          </w:p>
          <w:p w14:paraId="298A7034" w14:textId="77777777" w:rsidR="00B16585" w:rsidRDefault="00B16585" w:rsidP="00B16585">
            <w:pPr>
              <w:pStyle w:val="Lijstalinea"/>
              <w:numPr>
                <w:ilvl w:val="0"/>
                <w:numId w:val="11"/>
              </w:numPr>
              <w:rPr>
                <w:rFonts w:cs="Arial"/>
                <w:sz w:val="24"/>
              </w:rPr>
            </w:pPr>
            <w:r w:rsidRPr="002B324E">
              <w:rPr>
                <w:rFonts w:cs="Arial"/>
                <w:sz w:val="24"/>
              </w:rPr>
              <w:t>Literatuurstudie m.b.t. bestaande health apps,  bewegingspatroon ontwikkelen</w:t>
            </w:r>
            <w:r>
              <w:rPr>
                <w:rFonts w:cs="Arial"/>
                <w:sz w:val="24"/>
              </w:rPr>
              <w:t>, gebruikte technologieën…</w:t>
            </w:r>
          </w:p>
          <w:p w14:paraId="3EFF4811" w14:textId="77777777" w:rsidR="00B16585" w:rsidRDefault="00B16585" w:rsidP="00B16585">
            <w:pPr>
              <w:pStyle w:val="Lijstalinea"/>
              <w:numPr>
                <w:ilvl w:val="0"/>
                <w:numId w:val="11"/>
              </w:numPr>
              <w:rPr>
                <w:rFonts w:cs="Arial"/>
                <w:sz w:val="24"/>
              </w:rPr>
            </w:pPr>
            <w:r>
              <w:rPr>
                <w:rFonts w:cs="Arial"/>
                <w:sz w:val="24"/>
              </w:rPr>
              <w:t>Implementatie van de info vergaard uit de literatuur</w:t>
            </w:r>
          </w:p>
          <w:p w14:paraId="249599E2" w14:textId="5FE53B2D" w:rsidR="00B16585" w:rsidRPr="00B16585" w:rsidRDefault="00B16585" w:rsidP="00B16585">
            <w:pPr>
              <w:ind w:left="360"/>
              <w:rPr>
                <w:rFonts w:cs="Arial"/>
                <w:sz w:val="24"/>
              </w:rPr>
            </w:pPr>
            <w:r w:rsidRPr="001941CC">
              <w:rPr>
                <w:rFonts w:cs="Arial"/>
                <w:sz w:val="24"/>
              </w:rPr>
              <w:t>voorleggen aan promotor</w:t>
            </w:r>
          </w:p>
          <w:p w14:paraId="03F0ADB7" w14:textId="77777777" w:rsidR="00B16585" w:rsidRPr="00B16585" w:rsidRDefault="00B16585" w:rsidP="00B16585">
            <w:pPr>
              <w:rPr>
                <w:rFonts w:cs="Arial"/>
                <w:sz w:val="24"/>
              </w:rPr>
            </w:pPr>
          </w:p>
          <w:p w14:paraId="69FD85B9" w14:textId="02BB2389" w:rsidR="006F7FD8" w:rsidRPr="002B324E" w:rsidRDefault="008A04CF" w:rsidP="002B324E">
            <w:pPr>
              <w:rPr>
                <w:rFonts w:cs="Arial"/>
                <w:sz w:val="24"/>
              </w:rPr>
            </w:pPr>
            <w:r w:rsidRPr="002B324E">
              <w:rPr>
                <w:rFonts w:cs="Arial"/>
                <w:sz w:val="24"/>
              </w:rPr>
              <w:t>scriptie schrijven</w:t>
            </w:r>
          </w:p>
          <w:p w14:paraId="6D0BDE04" w14:textId="214C6F18" w:rsidR="002B324E" w:rsidRPr="008A04CF" w:rsidRDefault="002B324E" w:rsidP="008A04CF">
            <w:pPr>
              <w:rPr>
                <w:rFonts w:cs="Arial"/>
                <w:sz w:val="24"/>
              </w:rPr>
            </w:pPr>
          </w:p>
        </w:tc>
      </w:tr>
      <w:tr w:rsidR="002B324E" w:rsidRPr="002B324E" w14:paraId="3E6253AF" w14:textId="77777777" w:rsidTr="006F7FD8">
        <w:tc>
          <w:tcPr>
            <w:tcW w:w="521" w:type="dxa"/>
            <w:vAlign w:val="bottom"/>
          </w:tcPr>
          <w:p w14:paraId="7565F466" w14:textId="58876842" w:rsidR="002B324E" w:rsidRPr="002B324E" w:rsidRDefault="002B324E" w:rsidP="002B324E">
            <w:pPr>
              <w:jc w:val="right"/>
              <w:rPr>
                <w:rFonts w:cs="Arial"/>
                <w:sz w:val="24"/>
              </w:rPr>
            </w:pPr>
            <w:r w:rsidRPr="002B324E">
              <w:rPr>
                <w:rFonts w:cs="Arial"/>
                <w:sz w:val="24"/>
              </w:rPr>
              <w:t>6</w:t>
            </w:r>
          </w:p>
        </w:tc>
        <w:tc>
          <w:tcPr>
            <w:tcW w:w="1012" w:type="dxa"/>
            <w:vAlign w:val="bottom"/>
          </w:tcPr>
          <w:p w14:paraId="635DDF78" w14:textId="682A6B57" w:rsidR="002B324E" w:rsidRPr="002B324E" w:rsidRDefault="002B324E" w:rsidP="002B324E">
            <w:pPr>
              <w:jc w:val="right"/>
              <w:rPr>
                <w:rFonts w:cs="Arial"/>
                <w:sz w:val="24"/>
              </w:rPr>
            </w:pPr>
            <w:r w:rsidRPr="002B324E">
              <w:rPr>
                <w:rFonts w:cs="Arial"/>
                <w:sz w:val="24"/>
              </w:rPr>
              <w:t>16/mrt</w:t>
            </w:r>
          </w:p>
        </w:tc>
        <w:tc>
          <w:tcPr>
            <w:tcW w:w="6853" w:type="dxa"/>
          </w:tcPr>
          <w:p w14:paraId="2FCC1362" w14:textId="77777777" w:rsidR="002B324E" w:rsidRPr="002B324E" w:rsidRDefault="002B324E" w:rsidP="002B324E">
            <w:pPr>
              <w:rPr>
                <w:rFonts w:cs="Arial"/>
                <w:sz w:val="24"/>
              </w:rPr>
            </w:pPr>
          </w:p>
          <w:p w14:paraId="457D8ABB" w14:textId="77777777" w:rsidR="008A04CF" w:rsidRPr="002B324E" w:rsidRDefault="008A04CF" w:rsidP="008A04CF">
            <w:pPr>
              <w:rPr>
                <w:rFonts w:cs="Arial"/>
                <w:sz w:val="24"/>
              </w:rPr>
            </w:pPr>
            <w:r>
              <w:rPr>
                <w:rFonts w:cs="Arial"/>
                <w:sz w:val="24"/>
              </w:rPr>
              <w:t>Database</w:t>
            </w:r>
          </w:p>
          <w:p w14:paraId="7C4005F7" w14:textId="110D324C" w:rsidR="008A04CF" w:rsidRDefault="008A04CF" w:rsidP="008A04CF">
            <w:pPr>
              <w:pStyle w:val="Lijstalinea"/>
              <w:numPr>
                <w:ilvl w:val="0"/>
                <w:numId w:val="4"/>
              </w:numPr>
              <w:rPr>
                <w:rFonts w:cs="Arial"/>
                <w:sz w:val="24"/>
              </w:rPr>
            </w:pPr>
            <w:r w:rsidRPr="002B324E">
              <w:rPr>
                <w:rFonts w:cs="Arial"/>
                <w:sz w:val="24"/>
              </w:rPr>
              <w:t>Meldingen genereren bij bepaalde gebeurtenissen, bijvoorbeeld een te hoge hartslag</w:t>
            </w:r>
          </w:p>
          <w:p w14:paraId="424F3A7E" w14:textId="0550EFE6" w:rsidR="0017663A" w:rsidRDefault="0017663A" w:rsidP="0017663A">
            <w:pPr>
              <w:rPr>
                <w:rFonts w:cs="Arial"/>
                <w:sz w:val="24"/>
              </w:rPr>
            </w:pPr>
          </w:p>
          <w:p w14:paraId="0D10048D" w14:textId="056D4C9B" w:rsidR="0017663A" w:rsidRPr="0017663A" w:rsidRDefault="0017663A" w:rsidP="0017663A">
            <w:pPr>
              <w:rPr>
                <w:rFonts w:cs="Arial"/>
                <w:sz w:val="24"/>
              </w:rPr>
            </w:pPr>
            <w:r>
              <w:rPr>
                <w:rFonts w:cs="Arial"/>
                <w:sz w:val="24"/>
              </w:rPr>
              <w:t>Scriptie schrijven</w:t>
            </w:r>
          </w:p>
          <w:p w14:paraId="2352E685" w14:textId="2ABD4999" w:rsidR="002B324E" w:rsidRPr="008A04CF" w:rsidRDefault="002B324E" w:rsidP="008A04CF">
            <w:pPr>
              <w:rPr>
                <w:rFonts w:cs="Arial"/>
                <w:sz w:val="24"/>
              </w:rPr>
            </w:pPr>
          </w:p>
        </w:tc>
      </w:tr>
      <w:tr w:rsidR="002B324E" w:rsidRPr="002B324E" w14:paraId="5D8AFA2D" w14:textId="77777777" w:rsidTr="006F7FD8">
        <w:tc>
          <w:tcPr>
            <w:tcW w:w="521" w:type="dxa"/>
            <w:vAlign w:val="bottom"/>
          </w:tcPr>
          <w:p w14:paraId="5D313278" w14:textId="0362F4AD" w:rsidR="002B324E" w:rsidRPr="002B324E" w:rsidRDefault="002B324E" w:rsidP="002B324E">
            <w:pPr>
              <w:jc w:val="right"/>
              <w:rPr>
                <w:rFonts w:cs="Arial"/>
                <w:sz w:val="24"/>
              </w:rPr>
            </w:pPr>
            <w:r w:rsidRPr="002B324E">
              <w:rPr>
                <w:rFonts w:cs="Arial"/>
                <w:sz w:val="24"/>
              </w:rPr>
              <w:t>7</w:t>
            </w:r>
          </w:p>
        </w:tc>
        <w:tc>
          <w:tcPr>
            <w:tcW w:w="1012" w:type="dxa"/>
            <w:vAlign w:val="bottom"/>
          </w:tcPr>
          <w:p w14:paraId="436A13E3" w14:textId="780466D2" w:rsidR="002B324E" w:rsidRPr="002B324E" w:rsidRDefault="002B324E" w:rsidP="002B324E">
            <w:pPr>
              <w:jc w:val="right"/>
              <w:rPr>
                <w:rFonts w:cs="Arial"/>
                <w:sz w:val="24"/>
              </w:rPr>
            </w:pPr>
            <w:r w:rsidRPr="002B324E">
              <w:rPr>
                <w:rFonts w:cs="Arial"/>
                <w:sz w:val="24"/>
              </w:rPr>
              <w:t>23/mrt</w:t>
            </w:r>
          </w:p>
        </w:tc>
        <w:tc>
          <w:tcPr>
            <w:tcW w:w="6853" w:type="dxa"/>
          </w:tcPr>
          <w:p w14:paraId="43163C03" w14:textId="7C8D8FCD" w:rsidR="008A04CF" w:rsidRDefault="008A04CF" w:rsidP="008A04CF">
            <w:pPr>
              <w:rPr>
                <w:rFonts w:cs="Arial"/>
                <w:sz w:val="24"/>
              </w:rPr>
            </w:pPr>
          </w:p>
          <w:p w14:paraId="5DD2B87C" w14:textId="5F83DA29" w:rsidR="0017663A" w:rsidRDefault="0017663A" w:rsidP="008A04CF">
            <w:pPr>
              <w:rPr>
                <w:rFonts w:cs="Arial"/>
                <w:sz w:val="24"/>
              </w:rPr>
            </w:pPr>
            <w:r w:rsidRPr="0057794E">
              <w:rPr>
                <w:rFonts w:cs="Arial"/>
                <w:sz w:val="24"/>
                <w:highlight w:val="yellow"/>
              </w:rPr>
              <w:t>Literatuurstudie – vervolg</w:t>
            </w:r>
          </w:p>
          <w:p w14:paraId="67D46FAB" w14:textId="4371CFAA" w:rsidR="0017663A" w:rsidRDefault="0017663A" w:rsidP="0017663A">
            <w:pPr>
              <w:pStyle w:val="Lijstalinea"/>
              <w:numPr>
                <w:ilvl w:val="0"/>
                <w:numId w:val="4"/>
              </w:numPr>
              <w:rPr>
                <w:rFonts w:cs="Arial"/>
                <w:sz w:val="24"/>
              </w:rPr>
            </w:pPr>
            <w:r>
              <w:rPr>
                <w:rFonts w:cs="Arial"/>
                <w:sz w:val="24"/>
              </w:rPr>
              <w:t>Onderzoek naar reeds bestaande algoritmen voor het herkennen en bepalen van activiteiten die zich periodiek voordoen</w:t>
            </w:r>
          </w:p>
          <w:p w14:paraId="00387B23" w14:textId="394B8B5A" w:rsidR="001941CC" w:rsidRDefault="001941CC" w:rsidP="0017663A">
            <w:pPr>
              <w:pStyle w:val="Lijstalinea"/>
              <w:numPr>
                <w:ilvl w:val="0"/>
                <w:numId w:val="4"/>
              </w:numPr>
              <w:rPr>
                <w:rFonts w:cs="Arial"/>
                <w:sz w:val="24"/>
              </w:rPr>
            </w:pPr>
            <w:r>
              <w:rPr>
                <w:rFonts w:cs="Arial"/>
                <w:sz w:val="24"/>
              </w:rPr>
              <w:t>Onderzoek naar omgevingsfactoren die beweging bemoeilijken</w:t>
            </w:r>
            <w:r w:rsidR="009D3A7C">
              <w:rPr>
                <w:rFonts w:cs="Arial"/>
                <w:sz w:val="24"/>
              </w:rPr>
              <w:t xml:space="preserve"> (ongezonde omstandigheden)</w:t>
            </w:r>
          </w:p>
          <w:p w14:paraId="44C5E2CB" w14:textId="77777777" w:rsidR="0017663A" w:rsidRDefault="0017663A" w:rsidP="0017663A">
            <w:pPr>
              <w:rPr>
                <w:rFonts w:cs="Arial"/>
                <w:sz w:val="24"/>
              </w:rPr>
            </w:pPr>
          </w:p>
          <w:p w14:paraId="60AA2634" w14:textId="77158E9E" w:rsidR="0017663A" w:rsidRPr="0017663A" w:rsidRDefault="0017663A" w:rsidP="0017663A">
            <w:pPr>
              <w:rPr>
                <w:rFonts w:cs="Arial"/>
                <w:sz w:val="24"/>
              </w:rPr>
            </w:pPr>
            <w:r>
              <w:rPr>
                <w:rFonts w:cs="Arial"/>
                <w:sz w:val="24"/>
              </w:rPr>
              <w:t>Scriptie schrijven</w:t>
            </w:r>
            <w:r w:rsidRPr="0017663A">
              <w:rPr>
                <w:rFonts w:cs="Arial"/>
                <w:sz w:val="24"/>
              </w:rPr>
              <w:t xml:space="preserve"> </w:t>
            </w:r>
          </w:p>
          <w:p w14:paraId="5789D3B0" w14:textId="6B7E795A" w:rsidR="002B324E" w:rsidRPr="008A04CF" w:rsidRDefault="002B324E" w:rsidP="008A04CF">
            <w:pPr>
              <w:rPr>
                <w:rFonts w:cs="Arial"/>
                <w:sz w:val="24"/>
              </w:rPr>
            </w:pPr>
          </w:p>
        </w:tc>
      </w:tr>
      <w:tr w:rsidR="002B324E" w:rsidRPr="002B324E" w14:paraId="4A831454" w14:textId="77777777" w:rsidTr="006F7FD8">
        <w:tc>
          <w:tcPr>
            <w:tcW w:w="521" w:type="dxa"/>
            <w:vAlign w:val="bottom"/>
          </w:tcPr>
          <w:p w14:paraId="37AC7820" w14:textId="542C17BE" w:rsidR="002B324E" w:rsidRPr="002B324E" w:rsidRDefault="002B324E" w:rsidP="002B324E">
            <w:pPr>
              <w:jc w:val="right"/>
              <w:rPr>
                <w:rFonts w:cs="Arial"/>
                <w:sz w:val="24"/>
              </w:rPr>
            </w:pPr>
            <w:r w:rsidRPr="002B324E">
              <w:rPr>
                <w:rFonts w:cs="Arial"/>
                <w:sz w:val="24"/>
              </w:rPr>
              <w:t>8</w:t>
            </w:r>
          </w:p>
        </w:tc>
        <w:tc>
          <w:tcPr>
            <w:tcW w:w="1012" w:type="dxa"/>
            <w:vAlign w:val="bottom"/>
          </w:tcPr>
          <w:p w14:paraId="6E892D0D" w14:textId="6BDB3C14" w:rsidR="002B324E" w:rsidRPr="002B324E" w:rsidRDefault="002B324E" w:rsidP="002B324E">
            <w:pPr>
              <w:jc w:val="right"/>
              <w:rPr>
                <w:rFonts w:cs="Arial"/>
                <w:sz w:val="24"/>
              </w:rPr>
            </w:pPr>
            <w:r w:rsidRPr="002B324E">
              <w:rPr>
                <w:rFonts w:cs="Arial"/>
                <w:sz w:val="24"/>
              </w:rPr>
              <w:t>30/mrt</w:t>
            </w:r>
          </w:p>
        </w:tc>
        <w:tc>
          <w:tcPr>
            <w:tcW w:w="6853" w:type="dxa"/>
          </w:tcPr>
          <w:p w14:paraId="327A367C" w14:textId="77777777" w:rsidR="002B324E" w:rsidRPr="002B324E" w:rsidRDefault="002B324E" w:rsidP="002B324E">
            <w:pPr>
              <w:rPr>
                <w:rFonts w:cs="Arial"/>
                <w:sz w:val="24"/>
              </w:rPr>
            </w:pPr>
          </w:p>
          <w:p w14:paraId="41B84091" w14:textId="77777777" w:rsidR="002B324E" w:rsidRPr="002B324E" w:rsidRDefault="002B324E" w:rsidP="002B324E">
            <w:pPr>
              <w:rPr>
                <w:rFonts w:cs="Arial"/>
                <w:sz w:val="24"/>
              </w:rPr>
            </w:pPr>
            <w:r w:rsidRPr="002B324E">
              <w:rPr>
                <w:rFonts w:cs="Arial"/>
                <w:sz w:val="24"/>
              </w:rPr>
              <w:t>Scriptie schrijven</w:t>
            </w:r>
          </w:p>
          <w:p w14:paraId="1F924C3A" w14:textId="1588F1FD" w:rsidR="002B324E" w:rsidRPr="002B324E" w:rsidRDefault="002B324E" w:rsidP="002B324E">
            <w:pPr>
              <w:rPr>
                <w:rFonts w:cs="Arial"/>
                <w:sz w:val="24"/>
              </w:rPr>
            </w:pPr>
          </w:p>
        </w:tc>
      </w:tr>
      <w:tr w:rsidR="002B324E" w:rsidRPr="002B324E" w14:paraId="73EA0AE0" w14:textId="77777777" w:rsidTr="006F7FD8">
        <w:tc>
          <w:tcPr>
            <w:tcW w:w="521" w:type="dxa"/>
            <w:vAlign w:val="bottom"/>
          </w:tcPr>
          <w:p w14:paraId="21A745EB" w14:textId="77777777" w:rsidR="002B324E" w:rsidRPr="002B324E" w:rsidRDefault="002B324E" w:rsidP="002B324E">
            <w:pPr>
              <w:jc w:val="right"/>
              <w:rPr>
                <w:rFonts w:cs="Arial"/>
                <w:sz w:val="24"/>
              </w:rPr>
            </w:pPr>
            <w:r w:rsidRPr="002B324E">
              <w:rPr>
                <w:rFonts w:cs="Arial"/>
                <w:sz w:val="24"/>
              </w:rPr>
              <w:lastRenderedPageBreak/>
              <w:t>9</w:t>
            </w:r>
          </w:p>
        </w:tc>
        <w:tc>
          <w:tcPr>
            <w:tcW w:w="1012" w:type="dxa"/>
            <w:vAlign w:val="bottom"/>
          </w:tcPr>
          <w:p w14:paraId="2931FED8" w14:textId="4D1E3929" w:rsidR="002B324E" w:rsidRPr="002B324E" w:rsidRDefault="002B324E" w:rsidP="002B324E">
            <w:pPr>
              <w:jc w:val="right"/>
              <w:rPr>
                <w:rFonts w:cs="Arial"/>
                <w:sz w:val="24"/>
              </w:rPr>
            </w:pPr>
            <w:r w:rsidRPr="002B324E">
              <w:rPr>
                <w:rFonts w:cs="Arial"/>
                <w:sz w:val="24"/>
              </w:rPr>
              <w:t>6/apr</w:t>
            </w:r>
          </w:p>
        </w:tc>
        <w:tc>
          <w:tcPr>
            <w:tcW w:w="6853" w:type="dxa"/>
          </w:tcPr>
          <w:p w14:paraId="72ACC9A1" w14:textId="77777777" w:rsidR="002B324E" w:rsidRPr="002B324E" w:rsidRDefault="002B324E" w:rsidP="002B324E">
            <w:pPr>
              <w:rPr>
                <w:rFonts w:cs="Arial"/>
                <w:sz w:val="24"/>
              </w:rPr>
            </w:pPr>
          </w:p>
          <w:p w14:paraId="464D337D" w14:textId="1C8342F7" w:rsidR="002B324E" w:rsidRPr="002B324E" w:rsidRDefault="002B324E" w:rsidP="002B324E">
            <w:pPr>
              <w:rPr>
                <w:rFonts w:cs="Arial"/>
                <w:sz w:val="24"/>
              </w:rPr>
            </w:pPr>
            <w:r w:rsidRPr="002B324E">
              <w:rPr>
                <w:rFonts w:cs="Arial"/>
                <w:sz w:val="24"/>
              </w:rPr>
              <w:t>Backend service</w:t>
            </w:r>
          </w:p>
          <w:p w14:paraId="1ABD1DC0" w14:textId="62BBC03B" w:rsidR="002B324E" w:rsidRPr="002B324E" w:rsidRDefault="002B324E" w:rsidP="002B324E">
            <w:pPr>
              <w:pStyle w:val="Lijstalinea"/>
              <w:numPr>
                <w:ilvl w:val="0"/>
                <w:numId w:val="9"/>
              </w:numPr>
              <w:rPr>
                <w:rFonts w:cs="Arial"/>
                <w:sz w:val="24"/>
              </w:rPr>
            </w:pPr>
            <w:r>
              <w:rPr>
                <w:rFonts w:cs="Arial"/>
                <w:sz w:val="24"/>
              </w:rPr>
              <w:t>Algoritme voor o</w:t>
            </w:r>
            <w:r w:rsidRPr="002B324E">
              <w:rPr>
                <w:rFonts w:cs="Arial"/>
                <w:sz w:val="24"/>
              </w:rPr>
              <w:t>ngezonde omstandigheden detecteren</w:t>
            </w:r>
            <w:r>
              <w:rPr>
                <w:rFonts w:cs="Arial"/>
                <w:sz w:val="24"/>
              </w:rPr>
              <w:t xml:space="preserve"> ontwikkelen</w:t>
            </w:r>
            <w:r w:rsidRPr="002B324E">
              <w:rPr>
                <w:rFonts w:cs="Arial"/>
                <w:sz w:val="24"/>
              </w:rPr>
              <w:t xml:space="preserve">: aan de hand van te hoge hartslag tijdens inspanning of weeromstandigheden een melding genereren </w:t>
            </w:r>
          </w:p>
          <w:p w14:paraId="776DAAA7" w14:textId="148440B5" w:rsidR="002B324E" w:rsidRPr="002B324E" w:rsidRDefault="002B324E" w:rsidP="002B324E">
            <w:pPr>
              <w:pStyle w:val="Lijstalinea"/>
              <w:numPr>
                <w:ilvl w:val="0"/>
                <w:numId w:val="9"/>
              </w:numPr>
              <w:rPr>
                <w:rFonts w:cs="Arial"/>
                <w:sz w:val="24"/>
              </w:rPr>
            </w:pPr>
            <w:r w:rsidRPr="002B324E">
              <w:rPr>
                <w:rFonts w:cs="Arial"/>
                <w:sz w:val="24"/>
              </w:rPr>
              <w:t>Slimme meldingen (gepersonaliseerd en op een geschikt tijdstip) genereren op basis van het bewegingspatroon en externe factoren (weer, tij</w:t>
            </w:r>
            <w:r w:rsidR="0017663A">
              <w:rPr>
                <w:rFonts w:cs="Arial"/>
                <w:sz w:val="24"/>
              </w:rPr>
              <w:t>d, periodiek voorkomende activiteiten…</w:t>
            </w:r>
            <w:r w:rsidRPr="002B324E">
              <w:rPr>
                <w:rFonts w:cs="Arial"/>
                <w:sz w:val="24"/>
              </w:rPr>
              <w:t>)</w:t>
            </w:r>
          </w:p>
          <w:p w14:paraId="7E0A8054" w14:textId="69C025C3" w:rsidR="002B324E" w:rsidRPr="002B324E" w:rsidRDefault="002B324E" w:rsidP="002B324E">
            <w:pPr>
              <w:pStyle w:val="Lijstalinea"/>
              <w:rPr>
                <w:rFonts w:cs="Arial"/>
                <w:sz w:val="24"/>
              </w:rPr>
            </w:pPr>
          </w:p>
        </w:tc>
      </w:tr>
      <w:tr w:rsidR="002B324E" w:rsidRPr="002B324E" w14:paraId="3EE59094" w14:textId="77777777" w:rsidTr="006F7FD8">
        <w:tc>
          <w:tcPr>
            <w:tcW w:w="521" w:type="dxa"/>
            <w:vAlign w:val="bottom"/>
          </w:tcPr>
          <w:p w14:paraId="74B03705" w14:textId="77777777" w:rsidR="002B324E" w:rsidRPr="002B324E" w:rsidRDefault="002B324E" w:rsidP="002B324E">
            <w:pPr>
              <w:jc w:val="right"/>
              <w:rPr>
                <w:rFonts w:cs="Arial"/>
                <w:sz w:val="24"/>
              </w:rPr>
            </w:pPr>
            <w:r w:rsidRPr="002B324E">
              <w:rPr>
                <w:rFonts w:cs="Arial"/>
                <w:sz w:val="24"/>
              </w:rPr>
              <w:t>10</w:t>
            </w:r>
          </w:p>
        </w:tc>
        <w:tc>
          <w:tcPr>
            <w:tcW w:w="1012" w:type="dxa"/>
            <w:vAlign w:val="bottom"/>
          </w:tcPr>
          <w:p w14:paraId="273BC091" w14:textId="28EEA9D0" w:rsidR="002B324E" w:rsidRPr="002B324E" w:rsidRDefault="002B324E" w:rsidP="002B324E">
            <w:pPr>
              <w:jc w:val="right"/>
              <w:rPr>
                <w:rFonts w:cs="Arial"/>
                <w:sz w:val="24"/>
              </w:rPr>
            </w:pPr>
            <w:r w:rsidRPr="002B324E">
              <w:rPr>
                <w:rFonts w:cs="Arial"/>
                <w:sz w:val="24"/>
              </w:rPr>
              <w:t>13/apr</w:t>
            </w:r>
          </w:p>
        </w:tc>
        <w:tc>
          <w:tcPr>
            <w:tcW w:w="6853" w:type="dxa"/>
          </w:tcPr>
          <w:p w14:paraId="648F9042" w14:textId="77777777" w:rsidR="002B324E" w:rsidRPr="002B324E" w:rsidRDefault="002B324E" w:rsidP="002B324E">
            <w:pPr>
              <w:rPr>
                <w:rFonts w:cs="Arial"/>
                <w:sz w:val="24"/>
              </w:rPr>
            </w:pPr>
          </w:p>
          <w:p w14:paraId="75863F1F" w14:textId="3BDB3BBD" w:rsidR="002B324E" w:rsidRPr="002B324E" w:rsidRDefault="002B324E" w:rsidP="002B324E">
            <w:pPr>
              <w:rPr>
                <w:rFonts w:cs="Arial"/>
                <w:sz w:val="24"/>
              </w:rPr>
            </w:pPr>
            <w:r w:rsidRPr="002B324E">
              <w:rPr>
                <w:rFonts w:cs="Arial"/>
                <w:sz w:val="24"/>
              </w:rPr>
              <w:t>Backend service</w:t>
            </w:r>
          </w:p>
          <w:p w14:paraId="37A118C6" w14:textId="2B8D0E9C" w:rsidR="002B324E" w:rsidRPr="002B324E" w:rsidRDefault="002B324E" w:rsidP="002B324E">
            <w:pPr>
              <w:pStyle w:val="Lijstalinea"/>
              <w:numPr>
                <w:ilvl w:val="0"/>
                <w:numId w:val="9"/>
              </w:numPr>
              <w:rPr>
                <w:rFonts w:cs="Arial"/>
                <w:sz w:val="24"/>
              </w:rPr>
            </w:pPr>
            <w:r>
              <w:rPr>
                <w:rFonts w:cs="Arial"/>
                <w:sz w:val="24"/>
              </w:rPr>
              <w:t>Algoritme voor o</w:t>
            </w:r>
            <w:r w:rsidRPr="002B324E">
              <w:rPr>
                <w:rFonts w:cs="Arial"/>
                <w:sz w:val="24"/>
              </w:rPr>
              <w:t>ngezonde omstandigheden detecteren - vervolg</w:t>
            </w:r>
          </w:p>
          <w:p w14:paraId="09EF0D10" w14:textId="25D06EC2" w:rsidR="002B324E" w:rsidRDefault="002B324E" w:rsidP="002B324E">
            <w:pPr>
              <w:pStyle w:val="Lijstalinea"/>
              <w:numPr>
                <w:ilvl w:val="0"/>
                <w:numId w:val="9"/>
              </w:numPr>
              <w:rPr>
                <w:rFonts w:cs="Arial"/>
                <w:sz w:val="24"/>
              </w:rPr>
            </w:pPr>
            <w:r w:rsidRPr="002B324E">
              <w:rPr>
                <w:rFonts w:cs="Arial"/>
                <w:sz w:val="24"/>
              </w:rPr>
              <w:t>Slimme meldingen – vervolg</w:t>
            </w:r>
          </w:p>
          <w:p w14:paraId="4835D667" w14:textId="2F299999" w:rsidR="001941CC" w:rsidRDefault="001941CC" w:rsidP="001941CC">
            <w:pPr>
              <w:rPr>
                <w:rFonts w:cs="Arial"/>
                <w:sz w:val="24"/>
              </w:rPr>
            </w:pPr>
          </w:p>
          <w:p w14:paraId="153CF96C" w14:textId="77777777" w:rsidR="001941CC" w:rsidRPr="002B324E" w:rsidRDefault="001941CC" w:rsidP="001941CC">
            <w:pPr>
              <w:rPr>
                <w:rFonts w:cs="Arial"/>
                <w:sz w:val="24"/>
              </w:rPr>
            </w:pPr>
            <w:r w:rsidRPr="009D3A7C">
              <w:rPr>
                <w:rFonts w:cs="Arial"/>
                <w:sz w:val="24"/>
                <w:highlight w:val="yellow"/>
              </w:rPr>
              <w:t>mijlpaal</w:t>
            </w:r>
          </w:p>
          <w:p w14:paraId="5F396D4A" w14:textId="2722CE82" w:rsidR="001941CC" w:rsidRDefault="001941CC" w:rsidP="001941CC">
            <w:pPr>
              <w:pStyle w:val="Lijstalinea"/>
              <w:numPr>
                <w:ilvl w:val="0"/>
                <w:numId w:val="11"/>
              </w:numPr>
              <w:rPr>
                <w:rFonts w:cs="Arial"/>
                <w:sz w:val="24"/>
              </w:rPr>
            </w:pPr>
            <w:r w:rsidRPr="002B324E">
              <w:rPr>
                <w:rFonts w:cs="Arial"/>
                <w:sz w:val="24"/>
              </w:rPr>
              <w:t xml:space="preserve">Literatuurstudie m.b.t. </w:t>
            </w:r>
            <w:r>
              <w:rPr>
                <w:rFonts w:cs="Arial"/>
                <w:sz w:val="24"/>
              </w:rPr>
              <w:t>herkennen van periodieke activiteiten, omgevingsfactoren</w:t>
            </w:r>
            <w:r w:rsidR="009D3A7C">
              <w:rPr>
                <w:rFonts w:cs="Arial"/>
                <w:sz w:val="24"/>
              </w:rPr>
              <w:t xml:space="preserve"> die beweging kunnen bemoeilijken</w:t>
            </w:r>
          </w:p>
          <w:p w14:paraId="39228D8B" w14:textId="7B29DE44" w:rsidR="001941CC" w:rsidRDefault="001941CC" w:rsidP="001941CC">
            <w:pPr>
              <w:pStyle w:val="Lijstalinea"/>
              <w:numPr>
                <w:ilvl w:val="0"/>
                <w:numId w:val="11"/>
              </w:numPr>
              <w:rPr>
                <w:rFonts w:cs="Arial"/>
                <w:sz w:val="24"/>
              </w:rPr>
            </w:pPr>
            <w:r>
              <w:rPr>
                <w:rFonts w:cs="Arial"/>
                <w:sz w:val="24"/>
              </w:rPr>
              <w:t xml:space="preserve">Implementatie van </w:t>
            </w:r>
            <w:r w:rsidR="009D3A7C">
              <w:rPr>
                <w:rFonts w:cs="Arial"/>
                <w:sz w:val="24"/>
              </w:rPr>
              <w:t>slimme meldingen en detectie van ongezonde omstandigheden</w:t>
            </w:r>
          </w:p>
          <w:p w14:paraId="356384D5" w14:textId="07AE5C8E" w:rsidR="001941CC" w:rsidRPr="001941CC" w:rsidRDefault="001941CC" w:rsidP="001941CC">
            <w:pPr>
              <w:ind w:left="360"/>
              <w:rPr>
                <w:rFonts w:cs="Arial"/>
                <w:sz w:val="24"/>
              </w:rPr>
            </w:pPr>
            <w:r w:rsidRPr="001941CC">
              <w:rPr>
                <w:rFonts w:cs="Arial"/>
                <w:sz w:val="24"/>
              </w:rPr>
              <w:t>voorleggen aan promotor</w:t>
            </w:r>
          </w:p>
          <w:p w14:paraId="16D21D2D" w14:textId="7B587808" w:rsidR="008A04CF" w:rsidRDefault="008A04CF" w:rsidP="008A04CF">
            <w:pPr>
              <w:rPr>
                <w:rFonts w:cs="Arial"/>
                <w:sz w:val="24"/>
              </w:rPr>
            </w:pPr>
          </w:p>
          <w:p w14:paraId="3D18D4A4" w14:textId="77777777" w:rsidR="008A04CF" w:rsidRPr="002B324E" w:rsidRDefault="008A04CF" w:rsidP="008A04CF">
            <w:pPr>
              <w:rPr>
                <w:rFonts w:cs="Arial"/>
                <w:sz w:val="24"/>
              </w:rPr>
            </w:pPr>
            <w:r w:rsidRPr="002B324E">
              <w:rPr>
                <w:rFonts w:cs="Arial"/>
                <w:sz w:val="24"/>
              </w:rPr>
              <w:t>Literatuurstudie - vervolg</w:t>
            </w:r>
          </w:p>
          <w:p w14:paraId="7CA25B76" w14:textId="77777777" w:rsidR="008A04CF" w:rsidRPr="002B324E" w:rsidRDefault="008A04CF" w:rsidP="008A04CF">
            <w:pPr>
              <w:pStyle w:val="Lijstalinea"/>
              <w:numPr>
                <w:ilvl w:val="0"/>
                <w:numId w:val="17"/>
              </w:numPr>
              <w:rPr>
                <w:rFonts w:cs="Arial"/>
                <w:sz w:val="24"/>
              </w:rPr>
            </w:pPr>
            <w:r w:rsidRPr="002B324E">
              <w:rPr>
                <w:rFonts w:cs="Arial"/>
                <w:sz w:val="24"/>
              </w:rPr>
              <w:t xml:space="preserve">Onderzoek naar reeds gebruikte algoritmen voor het bepalen van stressniveau en het slaappatroon </w:t>
            </w:r>
          </w:p>
          <w:p w14:paraId="7B9BAD6F" w14:textId="77777777" w:rsidR="008A04CF" w:rsidRPr="002B324E" w:rsidRDefault="008A04CF" w:rsidP="008A04CF">
            <w:pPr>
              <w:pStyle w:val="Lijstalinea"/>
              <w:numPr>
                <w:ilvl w:val="0"/>
                <w:numId w:val="18"/>
              </w:numPr>
              <w:rPr>
                <w:rFonts w:cs="Arial"/>
                <w:sz w:val="24"/>
              </w:rPr>
            </w:pPr>
            <w:r w:rsidRPr="002B324E">
              <w:rPr>
                <w:rFonts w:cs="Arial"/>
                <w:sz w:val="24"/>
              </w:rPr>
              <w:t>algoritmen voor bepalen van het stressniveau aan de hand van hartslagmetingen</w:t>
            </w:r>
          </w:p>
          <w:p w14:paraId="0C01D36E" w14:textId="1287CAE8" w:rsidR="008A04CF" w:rsidRPr="008A04CF" w:rsidRDefault="008A04CF" w:rsidP="008A04CF">
            <w:pPr>
              <w:pStyle w:val="Lijstalinea"/>
              <w:numPr>
                <w:ilvl w:val="0"/>
                <w:numId w:val="19"/>
              </w:numPr>
              <w:rPr>
                <w:rFonts w:cs="Arial"/>
                <w:sz w:val="24"/>
              </w:rPr>
            </w:pPr>
            <w:r w:rsidRPr="002B324E">
              <w:rPr>
                <w:rFonts w:cs="Arial"/>
                <w:sz w:val="24"/>
              </w:rPr>
              <w:t xml:space="preserve">algoritmen voor bepalen van het slaappatroon aan de hand van hartslagmetingen en </w:t>
            </w:r>
            <w:proofErr w:type="spellStart"/>
            <w:r w:rsidRPr="002B324E">
              <w:rPr>
                <w:rFonts w:cs="Arial"/>
                <w:sz w:val="24"/>
              </w:rPr>
              <w:t>accelerometer</w:t>
            </w:r>
            <w:proofErr w:type="spellEnd"/>
            <w:r w:rsidRPr="002B324E">
              <w:rPr>
                <w:rFonts w:cs="Arial"/>
                <w:sz w:val="24"/>
              </w:rPr>
              <w:t xml:space="preserve"> tijdens de slaap</w:t>
            </w:r>
          </w:p>
          <w:p w14:paraId="3A5736FE" w14:textId="02E79941" w:rsidR="002B324E" w:rsidRPr="002B324E" w:rsidRDefault="002B324E" w:rsidP="002B324E">
            <w:pPr>
              <w:pStyle w:val="Lijstalinea"/>
              <w:rPr>
                <w:rFonts w:cs="Arial"/>
                <w:sz w:val="24"/>
              </w:rPr>
            </w:pPr>
          </w:p>
        </w:tc>
      </w:tr>
      <w:tr w:rsidR="002B324E" w:rsidRPr="002B324E" w14:paraId="0A9B2A26" w14:textId="77777777" w:rsidTr="006F7FD8">
        <w:tc>
          <w:tcPr>
            <w:tcW w:w="521" w:type="dxa"/>
            <w:vAlign w:val="bottom"/>
          </w:tcPr>
          <w:p w14:paraId="07E86399" w14:textId="77777777" w:rsidR="002B324E" w:rsidRPr="002B324E" w:rsidRDefault="002B324E" w:rsidP="002B324E">
            <w:pPr>
              <w:jc w:val="right"/>
              <w:rPr>
                <w:rFonts w:cs="Arial"/>
                <w:sz w:val="24"/>
              </w:rPr>
            </w:pPr>
            <w:r w:rsidRPr="002B324E">
              <w:rPr>
                <w:rFonts w:cs="Arial"/>
                <w:sz w:val="24"/>
              </w:rPr>
              <w:t>11</w:t>
            </w:r>
          </w:p>
        </w:tc>
        <w:tc>
          <w:tcPr>
            <w:tcW w:w="1012" w:type="dxa"/>
            <w:vAlign w:val="bottom"/>
          </w:tcPr>
          <w:p w14:paraId="79419249" w14:textId="6CB868DA" w:rsidR="002B324E" w:rsidRPr="002B324E" w:rsidRDefault="002B324E" w:rsidP="002B324E">
            <w:pPr>
              <w:jc w:val="right"/>
              <w:rPr>
                <w:rFonts w:cs="Arial"/>
                <w:sz w:val="24"/>
              </w:rPr>
            </w:pPr>
            <w:r w:rsidRPr="002B324E">
              <w:rPr>
                <w:rFonts w:cs="Arial"/>
                <w:sz w:val="24"/>
              </w:rPr>
              <w:t>20/apr</w:t>
            </w:r>
          </w:p>
        </w:tc>
        <w:tc>
          <w:tcPr>
            <w:tcW w:w="6853" w:type="dxa"/>
          </w:tcPr>
          <w:p w14:paraId="4EE770B8" w14:textId="77777777" w:rsidR="002B324E" w:rsidRPr="002B324E" w:rsidRDefault="002B324E" w:rsidP="002B324E">
            <w:pPr>
              <w:rPr>
                <w:rFonts w:cs="Arial"/>
                <w:sz w:val="24"/>
              </w:rPr>
            </w:pPr>
          </w:p>
          <w:p w14:paraId="4607B35B" w14:textId="77777777" w:rsidR="008A04CF" w:rsidRPr="002B324E" w:rsidRDefault="008A04CF" w:rsidP="008A04CF">
            <w:pPr>
              <w:rPr>
                <w:rFonts w:cs="Arial"/>
                <w:sz w:val="24"/>
              </w:rPr>
            </w:pPr>
            <w:r w:rsidRPr="002B324E">
              <w:rPr>
                <w:rFonts w:cs="Arial"/>
                <w:sz w:val="24"/>
              </w:rPr>
              <w:t>Backend service</w:t>
            </w:r>
          </w:p>
          <w:p w14:paraId="59AC5ACF" w14:textId="717B2157" w:rsidR="008A04CF" w:rsidRDefault="008A04CF" w:rsidP="008A04CF">
            <w:pPr>
              <w:pStyle w:val="Lijstalinea"/>
              <w:numPr>
                <w:ilvl w:val="0"/>
                <w:numId w:val="9"/>
              </w:numPr>
              <w:rPr>
                <w:rFonts w:cs="Arial"/>
                <w:sz w:val="24"/>
              </w:rPr>
            </w:pPr>
            <w:r>
              <w:rPr>
                <w:rFonts w:cs="Arial"/>
                <w:sz w:val="24"/>
              </w:rPr>
              <w:t>Algoritme</w:t>
            </w:r>
            <w:r w:rsidR="0057794E">
              <w:rPr>
                <w:rFonts w:cs="Arial"/>
                <w:sz w:val="24"/>
              </w:rPr>
              <w:t xml:space="preserve"> </w:t>
            </w:r>
            <w:r>
              <w:rPr>
                <w:rFonts w:cs="Arial"/>
                <w:sz w:val="24"/>
              </w:rPr>
              <w:t>voor bepalen van stressniveau en slaappatroon ontwikkelen</w:t>
            </w:r>
          </w:p>
          <w:p w14:paraId="6395F314" w14:textId="4ECAEB29" w:rsidR="008A04CF" w:rsidRPr="008A04CF" w:rsidRDefault="008A04CF" w:rsidP="008A04CF">
            <w:pPr>
              <w:pStyle w:val="Lijstalinea"/>
              <w:rPr>
                <w:rFonts w:cs="Arial"/>
                <w:sz w:val="24"/>
              </w:rPr>
            </w:pPr>
          </w:p>
        </w:tc>
      </w:tr>
      <w:tr w:rsidR="002B324E" w:rsidRPr="002B324E" w14:paraId="43F7FD0F" w14:textId="77777777" w:rsidTr="006F7FD8">
        <w:tc>
          <w:tcPr>
            <w:tcW w:w="521" w:type="dxa"/>
            <w:vAlign w:val="bottom"/>
          </w:tcPr>
          <w:p w14:paraId="7DACAC26" w14:textId="77777777" w:rsidR="002B324E" w:rsidRPr="002B324E" w:rsidRDefault="002B324E" w:rsidP="002B324E">
            <w:pPr>
              <w:jc w:val="right"/>
              <w:rPr>
                <w:rFonts w:cs="Arial"/>
                <w:sz w:val="24"/>
              </w:rPr>
            </w:pPr>
            <w:r w:rsidRPr="002B324E">
              <w:rPr>
                <w:rFonts w:cs="Arial"/>
                <w:sz w:val="24"/>
              </w:rPr>
              <w:t>12</w:t>
            </w:r>
          </w:p>
        </w:tc>
        <w:tc>
          <w:tcPr>
            <w:tcW w:w="1012" w:type="dxa"/>
            <w:vAlign w:val="bottom"/>
          </w:tcPr>
          <w:p w14:paraId="64551E6C" w14:textId="57F24C7A" w:rsidR="002B324E" w:rsidRPr="002B324E" w:rsidRDefault="002B324E" w:rsidP="002B324E">
            <w:pPr>
              <w:jc w:val="right"/>
              <w:rPr>
                <w:rFonts w:cs="Arial"/>
                <w:sz w:val="24"/>
              </w:rPr>
            </w:pPr>
            <w:r w:rsidRPr="002B324E">
              <w:rPr>
                <w:rFonts w:cs="Arial"/>
                <w:sz w:val="24"/>
              </w:rPr>
              <w:t>27/apr</w:t>
            </w:r>
          </w:p>
        </w:tc>
        <w:tc>
          <w:tcPr>
            <w:tcW w:w="6853" w:type="dxa"/>
          </w:tcPr>
          <w:p w14:paraId="131E1857" w14:textId="77777777" w:rsidR="002B324E" w:rsidRPr="002B324E" w:rsidRDefault="002B324E" w:rsidP="002B324E">
            <w:pPr>
              <w:rPr>
                <w:rFonts w:cs="Arial"/>
                <w:sz w:val="24"/>
              </w:rPr>
            </w:pPr>
          </w:p>
          <w:p w14:paraId="1E8B356F" w14:textId="535C3305" w:rsidR="002B324E" w:rsidRPr="002B324E" w:rsidRDefault="002B324E" w:rsidP="002B324E">
            <w:pPr>
              <w:rPr>
                <w:rFonts w:cs="Arial"/>
                <w:sz w:val="24"/>
              </w:rPr>
            </w:pPr>
            <w:r w:rsidRPr="002B324E">
              <w:rPr>
                <w:rFonts w:cs="Arial"/>
                <w:sz w:val="24"/>
              </w:rPr>
              <w:t>Android app</w:t>
            </w:r>
          </w:p>
          <w:p w14:paraId="5D8DA5B6" w14:textId="724C0F40" w:rsidR="002B324E" w:rsidRPr="002B324E" w:rsidRDefault="002B324E" w:rsidP="002B324E">
            <w:pPr>
              <w:pStyle w:val="Lijstalinea"/>
              <w:numPr>
                <w:ilvl w:val="0"/>
                <w:numId w:val="10"/>
              </w:numPr>
              <w:rPr>
                <w:rFonts w:cs="Arial"/>
                <w:sz w:val="24"/>
              </w:rPr>
            </w:pPr>
            <w:r w:rsidRPr="002B324E">
              <w:rPr>
                <w:rFonts w:cs="Arial"/>
                <w:sz w:val="24"/>
              </w:rPr>
              <w:t>front-end ontwikkelen</w:t>
            </w:r>
          </w:p>
          <w:p w14:paraId="72B22923" w14:textId="01B019C4" w:rsidR="002B324E" w:rsidRPr="002B324E" w:rsidRDefault="002B324E" w:rsidP="002B324E">
            <w:pPr>
              <w:pStyle w:val="Lijstalinea"/>
              <w:numPr>
                <w:ilvl w:val="0"/>
                <w:numId w:val="10"/>
              </w:numPr>
              <w:rPr>
                <w:rFonts w:cs="Arial"/>
                <w:sz w:val="24"/>
              </w:rPr>
            </w:pPr>
            <w:r w:rsidRPr="002B324E">
              <w:rPr>
                <w:rFonts w:cs="Arial"/>
                <w:sz w:val="24"/>
              </w:rPr>
              <w:t xml:space="preserve">Interactie met </w:t>
            </w:r>
            <w:r w:rsidR="009D3A7C">
              <w:rPr>
                <w:rFonts w:cs="Arial"/>
                <w:sz w:val="24"/>
              </w:rPr>
              <w:t>de databank</w:t>
            </w:r>
          </w:p>
          <w:p w14:paraId="1BD4F209" w14:textId="77777777" w:rsidR="002B324E" w:rsidRPr="002B324E" w:rsidRDefault="002B324E" w:rsidP="002B324E">
            <w:pPr>
              <w:rPr>
                <w:rFonts w:cs="Arial"/>
                <w:sz w:val="24"/>
              </w:rPr>
            </w:pPr>
          </w:p>
          <w:p w14:paraId="02AADB4F" w14:textId="77777777" w:rsidR="002B324E" w:rsidRPr="002B324E" w:rsidRDefault="002B324E" w:rsidP="002B324E">
            <w:pPr>
              <w:rPr>
                <w:rFonts w:cs="Arial"/>
                <w:sz w:val="24"/>
              </w:rPr>
            </w:pPr>
            <w:r w:rsidRPr="002B324E">
              <w:rPr>
                <w:rFonts w:cs="Arial"/>
                <w:sz w:val="24"/>
              </w:rPr>
              <w:t>mijlpaal</w:t>
            </w:r>
          </w:p>
          <w:p w14:paraId="6B684EEA" w14:textId="3667B2F7" w:rsidR="002B324E" w:rsidRPr="002B324E" w:rsidRDefault="002B324E" w:rsidP="002B324E">
            <w:pPr>
              <w:pStyle w:val="Lijstalinea"/>
              <w:numPr>
                <w:ilvl w:val="0"/>
                <w:numId w:val="12"/>
              </w:numPr>
              <w:rPr>
                <w:rFonts w:cs="Arial"/>
                <w:sz w:val="24"/>
              </w:rPr>
            </w:pPr>
            <w:r w:rsidRPr="002B324E">
              <w:rPr>
                <w:rFonts w:cs="Arial"/>
                <w:sz w:val="24"/>
              </w:rPr>
              <w:t>Afgewerkt project voorleggen aan promotor</w:t>
            </w:r>
          </w:p>
          <w:p w14:paraId="307CEF60" w14:textId="04988D10" w:rsidR="002B324E" w:rsidRPr="002B324E" w:rsidRDefault="002B324E" w:rsidP="002B324E">
            <w:pPr>
              <w:pStyle w:val="Lijstalinea"/>
              <w:rPr>
                <w:rFonts w:cs="Arial"/>
                <w:sz w:val="24"/>
              </w:rPr>
            </w:pPr>
          </w:p>
        </w:tc>
      </w:tr>
      <w:tr w:rsidR="002B324E" w:rsidRPr="002B324E" w14:paraId="741A4938" w14:textId="77777777" w:rsidTr="006F7FD8">
        <w:tc>
          <w:tcPr>
            <w:tcW w:w="521" w:type="dxa"/>
            <w:vAlign w:val="bottom"/>
          </w:tcPr>
          <w:p w14:paraId="1BB3F15B" w14:textId="77777777" w:rsidR="002B324E" w:rsidRPr="002B324E" w:rsidRDefault="002B324E" w:rsidP="002B324E">
            <w:pPr>
              <w:jc w:val="right"/>
              <w:rPr>
                <w:rFonts w:cs="Arial"/>
                <w:sz w:val="24"/>
              </w:rPr>
            </w:pPr>
            <w:r w:rsidRPr="002B324E">
              <w:rPr>
                <w:rFonts w:cs="Arial"/>
                <w:sz w:val="24"/>
              </w:rPr>
              <w:lastRenderedPageBreak/>
              <w:t>13</w:t>
            </w:r>
          </w:p>
        </w:tc>
        <w:tc>
          <w:tcPr>
            <w:tcW w:w="1012" w:type="dxa"/>
            <w:vAlign w:val="bottom"/>
          </w:tcPr>
          <w:p w14:paraId="613EFFC8" w14:textId="3B5A1371" w:rsidR="002B324E" w:rsidRPr="002B324E" w:rsidRDefault="002B324E" w:rsidP="002B324E">
            <w:pPr>
              <w:jc w:val="right"/>
              <w:rPr>
                <w:rFonts w:cs="Arial"/>
                <w:sz w:val="24"/>
              </w:rPr>
            </w:pPr>
            <w:r w:rsidRPr="002B324E">
              <w:rPr>
                <w:rFonts w:cs="Arial"/>
                <w:sz w:val="24"/>
              </w:rPr>
              <w:t>4/mei</w:t>
            </w:r>
          </w:p>
        </w:tc>
        <w:tc>
          <w:tcPr>
            <w:tcW w:w="6853" w:type="dxa"/>
          </w:tcPr>
          <w:p w14:paraId="24532DF9" w14:textId="77777777" w:rsidR="002B324E" w:rsidRPr="002B324E" w:rsidRDefault="002B324E" w:rsidP="002B324E">
            <w:pPr>
              <w:rPr>
                <w:rFonts w:cs="Arial"/>
                <w:sz w:val="24"/>
              </w:rPr>
            </w:pPr>
          </w:p>
          <w:p w14:paraId="6BDBD165" w14:textId="084C420B" w:rsidR="002B324E" w:rsidRPr="002B324E" w:rsidRDefault="002B324E" w:rsidP="002B324E">
            <w:pPr>
              <w:rPr>
                <w:rFonts w:cs="Arial"/>
                <w:sz w:val="24"/>
              </w:rPr>
            </w:pPr>
            <w:r w:rsidRPr="002B324E">
              <w:rPr>
                <w:rFonts w:cs="Arial"/>
                <w:sz w:val="24"/>
              </w:rPr>
              <w:t>Bufferperiode</w:t>
            </w:r>
          </w:p>
          <w:p w14:paraId="48E77FAF" w14:textId="26176DCB" w:rsidR="002B324E" w:rsidRPr="002B324E" w:rsidRDefault="002B324E" w:rsidP="002B324E">
            <w:pPr>
              <w:rPr>
                <w:rFonts w:cs="Arial"/>
                <w:sz w:val="24"/>
              </w:rPr>
            </w:pPr>
          </w:p>
        </w:tc>
      </w:tr>
      <w:tr w:rsidR="002B324E" w:rsidRPr="002B324E" w14:paraId="55D8F4BF" w14:textId="77777777" w:rsidTr="006F7FD8">
        <w:tc>
          <w:tcPr>
            <w:tcW w:w="521" w:type="dxa"/>
            <w:vAlign w:val="bottom"/>
          </w:tcPr>
          <w:p w14:paraId="2F77D1B8" w14:textId="77777777" w:rsidR="002B324E" w:rsidRPr="002B324E" w:rsidRDefault="002B324E" w:rsidP="002B324E">
            <w:pPr>
              <w:jc w:val="right"/>
              <w:rPr>
                <w:rFonts w:cs="Arial"/>
                <w:sz w:val="24"/>
              </w:rPr>
            </w:pPr>
            <w:r w:rsidRPr="002B324E">
              <w:rPr>
                <w:rFonts w:cs="Arial"/>
                <w:sz w:val="24"/>
              </w:rPr>
              <w:t>14</w:t>
            </w:r>
          </w:p>
        </w:tc>
        <w:tc>
          <w:tcPr>
            <w:tcW w:w="1012" w:type="dxa"/>
            <w:vAlign w:val="bottom"/>
          </w:tcPr>
          <w:p w14:paraId="22B55ABC" w14:textId="26739AE2" w:rsidR="002B324E" w:rsidRPr="002B324E" w:rsidRDefault="002B324E" w:rsidP="002B324E">
            <w:pPr>
              <w:jc w:val="right"/>
              <w:rPr>
                <w:rFonts w:cs="Arial"/>
                <w:sz w:val="24"/>
              </w:rPr>
            </w:pPr>
            <w:r w:rsidRPr="002B324E">
              <w:rPr>
                <w:rFonts w:cs="Arial"/>
                <w:sz w:val="24"/>
              </w:rPr>
              <w:t>11/mei</w:t>
            </w:r>
          </w:p>
        </w:tc>
        <w:tc>
          <w:tcPr>
            <w:tcW w:w="6853" w:type="dxa"/>
          </w:tcPr>
          <w:p w14:paraId="211F03DF" w14:textId="77777777" w:rsidR="002B324E" w:rsidRPr="002B324E" w:rsidRDefault="002B324E" w:rsidP="002B324E">
            <w:pPr>
              <w:rPr>
                <w:rFonts w:cs="Arial"/>
                <w:sz w:val="24"/>
              </w:rPr>
            </w:pPr>
          </w:p>
          <w:p w14:paraId="77634863" w14:textId="5890B809" w:rsidR="002B324E" w:rsidRPr="002B324E" w:rsidRDefault="002B324E" w:rsidP="002B324E">
            <w:pPr>
              <w:rPr>
                <w:rFonts w:cs="Arial"/>
                <w:sz w:val="24"/>
              </w:rPr>
            </w:pPr>
            <w:r w:rsidRPr="002B324E">
              <w:rPr>
                <w:rFonts w:cs="Arial"/>
                <w:sz w:val="24"/>
              </w:rPr>
              <w:t>Bufferperiode</w:t>
            </w:r>
          </w:p>
          <w:p w14:paraId="22669E70" w14:textId="3DE438C9" w:rsidR="002B324E" w:rsidRPr="002B324E" w:rsidRDefault="002B324E" w:rsidP="002B324E">
            <w:pPr>
              <w:rPr>
                <w:rFonts w:cs="Arial"/>
                <w:sz w:val="24"/>
              </w:rPr>
            </w:pPr>
          </w:p>
        </w:tc>
      </w:tr>
      <w:tr w:rsidR="002B324E" w:rsidRPr="002B324E" w14:paraId="2F775C5F" w14:textId="77777777" w:rsidTr="006F7FD8">
        <w:tc>
          <w:tcPr>
            <w:tcW w:w="521" w:type="dxa"/>
            <w:vAlign w:val="bottom"/>
          </w:tcPr>
          <w:p w14:paraId="7F3216DA" w14:textId="77777777" w:rsidR="002B324E" w:rsidRPr="002B324E" w:rsidRDefault="002B324E" w:rsidP="002B324E">
            <w:pPr>
              <w:jc w:val="right"/>
              <w:rPr>
                <w:rFonts w:cs="Arial"/>
                <w:sz w:val="24"/>
              </w:rPr>
            </w:pPr>
            <w:r w:rsidRPr="002B324E">
              <w:rPr>
                <w:rFonts w:cs="Arial"/>
                <w:sz w:val="24"/>
              </w:rPr>
              <w:t>15</w:t>
            </w:r>
          </w:p>
        </w:tc>
        <w:tc>
          <w:tcPr>
            <w:tcW w:w="1012" w:type="dxa"/>
            <w:vAlign w:val="bottom"/>
          </w:tcPr>
          <w:p w14:paraId="3FA3B6BC" w14:textId="3D833B51" w:rsidR="002B324E" w:rsidRPr="002B324E" w:rsidRDefault="002B324E" w:rsidP="002B324E">
            <w:pPr>
              <w:jc w:val="right"/>
              <w:rPr>
                <w:rFonts w:cs="Arial"/>
                <w:sz w:val="24"/>
              </w:rPr>
            </w:pPr>
            <w:r w:rsidRPr="002B324E">
              <w:rPr>
                <w:rFonts w:cs="Arial"/>
                <w:sz w:val="24"/>
              </w:rPr>
              <w:t>18/mei</w:t>
            </w:r>
          </w:p>
        </w:tc>
        <w:tc>
          <w:tcPr>
            <w:tcW w:w="6853" w:type="dxa"/>
          </w:tcPr>
          <w:p w14:paraId="38B92F81" w14:textId="77777777" w:rsidR="002B324E" w:rsidRPr="002B324E" w:rsidRDefault="002B324E" w:rsidP="002B324E">
            <w:pPr>
              <w:rPr>
                <w:rFonts w:cs="Arial"/>
                <w:sz w:val="24"/>
              </w:rPr>
            </w:pPr>
          </w:p>
          <w:p w14:paraId="0AFCB3A6" w14:textId="60E640A7" w:rsidR="002B324E" w:rsidRPr="002B324E" w:rsidRDefault="002B324E" w:rsidP="002B324E">
            <w:pPr>
              <w:rPr>
                <w:rFonts w:cs="Arial"/>
                <w:sz w:val="24"/>
              </w:rPr>
            </w:pPr>
            <w:r w:rsidRPr="002B324E">
              <w:rPr>
                <w:rFonts w:cs="Arial"/>
                <w:sz w:val="24"/>
              </w:rPr>
              <w:t xml:space="preserve">Scriptie </w:t>
            </w:r>
            <w:r w:rsidR="00B370CD">
              <w:rPr>
                <w:rFonts w:cs="Arial"/>
                <w:sz w:val="24"/>
              </w:rPr>
              <w:t>afwerken</w:t>
            </w:r>
          </w:p>
          <w:p w14:paraId="06A628C9" w14:textId="33602874" w:rsidR="002B324E" w:rsidRPr="002B324E" w:rsidRDefault="002B324E" w:rsidP="002B324E">
            <w:pPr>
              <w:rPr>
                <w:rFonts w:cs="Arial"/>
                <w:sz w:val="24"/>
              </w:rPr>
            </w:pPr>
          </w:p>
        </w:tc>
      </w:tr>
      <w:tr w:rsidR="002B324E" w:rsidRPr="002B324E" w14:paraId="034351AF" w14:textId="77777777" w:rsidTr="006F7FD8">
        <w:tc>
          <w:tcPr>
            <w:tcW w:w="521" w:type="dxa"/>
            <w:vAlign w:val="bottom"/>
          </w:tcPr>
          <w:p w14:paraId="111F6894" w14:textId="77777777" w:rsidR="002B324E" w:rsidRPr="002B324E" w:rsidRDefault="002B324E" w:rsidP="002B324E">
            <w:pPr>
              <w:jc w:val="right"/>
              <w:rPr>
                <w:rFonts w:cs="Arial"/>
                <w:sz w:val="24"/>
              </w:rPr>
            </w:pPr>
            <w:r w:rsidRPr="002B324E">
              <w:rPr>
                <w:rFonts w:cs="Arial"/>
                <w:sz w:val="24"/>
              </w:rPr>
              <w:t>16</w:t>
            </w:r>
          </w:p>
        </w:tc>
        <w:tc>
          <w:tcPr>
            <w:tcW w:w="1012" w:type="dxa"/>
            <w:vAlign w:val="bottom"/>
          </w:tcPr>
          <w:p w14:paraId="7CFBB4DA" w14:textId="5BAA85E0" w:rsidR="002B324E" w:rsidRPr="002B324E" w:rsidRDefault="002B324E" w:rsidP="002B324E">
            <w:pPr>
              <w:jc w:val="right"/>
              <w:rPr>
                <w:rFonts w:cs="Arial"/>
                <w:sz w:val="24"/>
              </w:rPr>
            </w:pPr>
            <w:r w:rsidRPr="002B324E">
              <w:rPr>
                <w:rFonts w:cs="Arial"/>
                <w:sz w:val="24"/>
              </w:rPr>
              <w:t>25/mei</w:t>
            </w:r>
          </w:p>
        </w:tc>
        <w:tc>
          <w:tcPr>
            <w:tcW w:w="6853" w:type="dxa"/>
          </w:tcPr>
          <w:p w14:paraId="4A498FC8" w14:textId="77777777" w:rsidR="002B324E" w:rsidRPr="002B324E" w:rsidRDefault="002B324E" w:rsidP="002B324E">
            <w:pPr>
              <w:rPr>
                <w:rFonts w:cs="Arial"/>
                <w:sz w:val="24"/>
              </w:rPr>
            </w:pPr>
          </w:p>
          <w:p w14:paraId="2B72E52D" w14:textId="6D23C6CB" w:rsidR="002B324E" w:rsidRPr="002B324E" w:rsidRDefault="002B324E" w:rsidP="002B324E">
            <w:pPr>
              <w:rPr>
                <w:rFonts w:cs="Arial"/>
                <w:sz w:val="24"/>
              </w:rPr>
            </w:pPr>
            <w:r w:rsidRPr="002B324E">
              <w:rPr>
                <w:rFonts w:cs="Arial"/>
                <w:sz w:val="24"/>
              </w:rPr>
              <w:t xml:space="preserve">Scriptie </w:t>
            </w:r>
            <w:r w:rsidR="0057794E">
              <w:rPr>
                <w:rFonts w:cs="Arial"/>
                <w:sz w:val="24"/>
              </w:rPr>
              <w:t>afwerken</w:t>
            </w:r>
          </w:p>
          <w:p w14:paraId="5F560D26" w14:textId="031DDB4E" w:rsidR="002B324E" w:rsidRPr="002B324E" w:rsidRDefault="002B324E" w:rsidP="002B324E">
            <w:pPr>
              <w:rPr>
                <w:rFonts w:cs="Arial"/>
                <w:sz w:val="24"/>
              </w:rPr>
            </w:pPr>
          </w:p>
        </w:tc>
      </w:tr>
      <w:tr w:rsidR="002B324E" w:rsidRPr="002B324E" w14:paraId="3EC296FB" w14:textId="77777777" w:rsidTr="006F7FD8">
        <w:tc>
          <w:tcPr>
            <w:tcW w:w="521" w:type="dxa"/>
            <w:vAlign w:val="bottom"/>
          </w:tcPr>
          <w:p w14:paraId="48A1691C" w14:textId="77777777" w:rsidR="002B324E" w:rsidRPr="002B324E" w:rsidRDefault="002B324E" w:rsidP="002B324E">
            <w:pPr>
              <w:jc w:val="right"/>
              <w:rPr>
                <w:rFonts w:cs="Arial"/>
                <w:sz w:val="24"/>
              </w:rPr>
            </w:pPr>
            <w:r w:rsidRPr="002B324E">
              <w:rPr>
                <w:rFonts w:cs="Arial"/>
                <w:sz w:val="24"/>
              </w:rPr>
              <w:t>17</w:t>
            </w:r>
          </w:p>
        </w:tc>
        <w:tc>
          <w:tcPr>
            <w:tcW w:w="1012" w:type="dxa"/>
            <w:vAlign w:val="bottom"/>
          </w:tcPr>
          <w:p w14:paraId="734A3C66" w14:textId="78294D2A" w:rsidR="002B324E" w:rsidRPr="002B324E" w:rsidRDefault="002B324E" w:rsidP="002B324E">
            <w:pPr>
              <w:jc w:val="right"/>
              <w:rPr>
                <w:rFonts w:cs="Arial"/>
                <w:sz w:val="24"/>
              </w:rPr>
            </w:pPr>
            <w:r w:rsidRPr="002B324E">
              <w:rPr>
                <w:rFonts w:cs="Arial"/>
                <w:sz w:val="24"/>
              </w:rPr>
              <w:t>1/jun</w:t>
            </w:r>
          </w:p>
        </w:tc>
        <w:tc>
          <w:tcPr>
            <w:tcW w:w="6853" w:type="dxa"/>
          </w:tcPr>
          <w:p w14:paraId="23799117" w14:textId="77777777" w:rsidR="002B324E" w:rsidRPr="002B324E" w:rsidRDefault="002B324E" w:rsidP="002B324E">
            <w:pPr>
              <w:rPr>
                <w:rFonts w:cs="Arial"/>
                <w:sz w:val="24"/>
              </w:rPr>
            </w:pPr>
          </w:p>
          <w:p w14:paraId="22FBD988" w14:textId="77777777" w:rsidR="002B324E" w:rsidRPr="002B324E" w:rsidRDefault="002B324E" w:rsidP="002B324E">
            <w:pPr>
              <w:rPr>
                <w:rFonts w:cs="Arial"/>
                <w:sz w:val="24"/>
              </w:rPr>
            </w:pPr>
            <w:r w:rsidRPr="002B324E">
              <w:rPr>
                <w:rFonts w:cs="Arial"/>
                <w:sz w:val="24"/>
              </w:rPr>
              <w:t>Openbare verdediging voorbereiden</w:t>
            </w:r>
          </w:p>
          <w:p w14:paraId="01FC151C" w14:textId="09BFED36" w:rsidR="002B324E" w:rsidRPr="002B324E" w:rsidRDefault="002B324E" w:rsidP="002B324E">
            <w:pPr>
              <w:rPr>
                <w:rFonts w:cs="Arial"/>
                <w:sz w:val="24"/>
              </w:rPr>
            </w:pPr>
          </w:p>
        </w:tc>
      </w:tr>
      <w:tr w:rsidR="002B324E" w:rsidRPr="002B324E" w14:paraId="3C796919" w14:textId="77777777" w:rsidTr="006F7FD8">
        <w:tc>
          <w:tcPr>
            <w:tcW w:w="521" w:type="dxa"/>
            <w:vAlign w:val="bottom"/>
          </w:tcPr>
          <w:p w14:paraId="4A2703C9" w14:textId="77777777" w:rsidR="002B324E" w:rsidRPr="002B324E" w:rsidRDefault="002B324E" w:rsidP="002B324E">
            <w:pPr>
              <w:jc w:val="right"/>
              <w:rPr>
                <w:rFonts w:cs="Arial"/>
                <w:sz w:val="24"/>
              </w:rPr>
            </w:pPr>
            <w:r w:rsidRPr="002B324E">
              <w:rPr>
                <w:rFonts w:cs="Arial"/>
                <w:sz w:val="24"/>
              </w:rPr>
              <w:t>18</w:t>
            </w:r>
          </w:p>
        </w:tc>
        <w:tc>
          <w:tcPr>
            <w:tcW w:w="1012" w:type="dxa"/>
            <w:vAlign w:val="bottom"/>
          </w:tcPr>
          <w:p w14:paraId="55C91660" w14:textId="0BA731CD" w:rsidR="002B324E" w:rsidRPr="002B324E" w:rsidRDefault="002B324E" w:rsidP="002B324E">
            <w:pPr>
              <w:jc w:val="right"/>
              <w:rPr>
                <w:rFonts w:cs="Arial"/>
                <w:sz w:val="24"/>
              </w:rPr>
            </w:pPr>
            <w:r w:rsidRPr="002B324E">
              <w:rPr>
                <w:rFonts w:cs="Arial"/>
                <w:sz w:val="24"/>
              </w:rPr>
              <w:t>8/jun</w:t>
            </w:r>
          </w:p>
        </w:tc>
        <w:tc>
          <w:tcPr>
            <w:tcW w:w="6853" w:type="dxa"/>
          </w:tcPr>
          <w:p w14:paraId="2E200923" w14:textId="77777777" w:rsidR="002B324E" w:rsidRPr="002B324E" w:rsidRDefault="002B324E" w:rsidP="002B324E">
            <w:pPr>
              <w:rPr>
                <w:rFonts w:cs="Arial"/>
                <w:sz w:val="24"/>
              </w:rPr>
            </w:pPr>
          </w:p>
          <w:p w14:paraId="31288F44" w14:textId="77777777" w:rsidR="002B324E" w:rsidRPr="002B324E" w:rsidRDefault="002B324E" w:rsidP="002B324E">
            <w:pPr>
              <w:rPr>
                <w:rFonts w:cs="Arial"/>
                <w:sz w:val="24"/>
              </w:rPr>
            </w:pPr>
            <w:r w:rsidRPr="002B324E">
              <w:rPr>
                <w:rFonts w:cs="Arial"/>
                <w:sz w:val="24"/>
              </w:rPr>
              <w:t>Openbare verdediging voorbereiden</w:t>
            </w:r>
          </w:p>
          <w:p w14:paraId="1E6C5158" w14:textId="1E0B437B" w:rsidR="002B324E" w:rsidRPr="002B324E" w:rsidRDefault="002B324E" w:rsidP="002B324E">
            <w:pPr>
              <w:rPr>
                <w:rFonts w:cs="Arial"/>
                <w:sz w:val="24"/>
              </w:rPr>
            </w:pPr>
          </w:p>
        </w:tc>
      </w:tr>
    </w:tbl>
    <w:p w14:paraId="18C1AC8A" w14:textId="77777777" w:rsidR="00327CE6" w:rsidRPr="002B324E" w:rsidRDefault="00327CE6" w:rsidP="00D07469">
      <w:pPr>
        <w:rPr>
          <w:rFonts w:cs="Arial"/>
        </w:rPr>
      </w:pPr>
    </w:p>
    <w:sectPr w:rsidR="00327CE6" w:rsidRPr="002B324E" w:rsidSect="00F473A2">
      <w:headerReference w:type="default" r:id="rId8"/>
      <w:footerReference w:type="default" r:id="rId9"/>
      <w:headerReference w:type="first" r:id="rId10"/>
      <w:footerReference w:type="first" r:id="rId11"/>
      <w:pgSz w:w="11906" w:h="16838" w:code="9"/>
      <w:pgMar w:top="510" w:right="1133" w:bottom="2495" w:left="1202" w:header="1361" w:footer="6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74FF56" w14:textId="77777777" w:rsidR="002E2D62" w:rsidRDefault="002E2D62" w:rsidP="00F312C5">
      <w:pPr>
        <w:spacing w:line="240" w:lineRule="auto"/>
      </w:pPr>
      <w:r>
        <w:separator/>
      </w:r>
    </w:p>
  </w:endnote>
  <w:endnote w:type="continuationSeparator" w:id="0">
    <w:p w14:paraId="4EC58345" w14:textId="77777777" w:rsidR="002E2D62" w:rsidRDefault="002E2D62" w:rsidP="00F312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73FB5" w14:textId="77777777" w:rsidR="006F7FD8" w:rsidRDefault="006F7FD8" w:rsidP="006577B8">
    <w:pPr>
      <w:pStyle w:val="Voettekst"/>
      <w:ind w:left="4254"/>
    </w:pPr>
    <w:r w:rsidRPr="00BB6F30">
      <w:t xml:space="preserve">Opleiding Industrieel Ingenieur Informatica </w:t>
    </w:r>
  </w:p>
  <w:p w14:paraId="5B03FE89" w14:textId="77777777" w:rsidR="006F7FD8" w:rsidRDefault="006F7FD8" w:rsidP="006577B8">
    <w:pPr>
      <w:pStyle w:val="Voettekst"/>
      <w:ind w:left="4254"/>
    </w:pPr>
    <w:r>
      <w:t xml:space="preserve">Campus Schoonmeersen, </w:t>
    </w:r>
    <w:r>
      <w:br/>
    </w:r>
    <w:proofErr w:type="spellStart"/>
    <w:r>
      <w:t>Valentin</w:t>
    </w:r>
    <w:proofErr w:type="spellEnd"/>
    <w:r>
      <w:t xml:space="preserve"> </w:t>
    </w:r>
    <w:proofErr w:type="spellStart"/>
    <w:r>
      <w:t>Vaerwyckweg</w:t>
    </w:r>
    <w:proofErr w:type="spellEnd"/>
    <w:r>
      <w:t xml:space="preserve"> 1, B-9000 Gent</w:t>
    </w:r>
  </w:p>
  <w:p w14:paraId="4348AA4E" w14:textId="77777777" w:rsidR="006F7FD8" w:rsidRDefault="002E2D62" w:rsidP="006577B8">
    <w:pPr>
      <w:pStyle w:val="Voettekst"/>
      <w:ind w:left="4254"/>
    </w:pPr>
    <w:hyperlink r:id="rId1" w:history="1">
      <w:r w:rsidR="006F7FD8" w:rsidRPr="006577B8">
        <w:t>http://tiwi.ugent.be/</w:t>
      </w:r>
    </w:hyperlink>
  </w:p>
  <w:p w14:paraId="55BA58B0" w14:textId="77777777" w:rsidR="006F7FD8" w:rsidRDefault="006F7FD8">
    <w:pPr>
      <w:pStyle w:val="Voettekst"/>
    </w:pPr>
    <w:r>
      <w:rPr>
        <w:noProof/>
        <w:lang w:eastAsia="nl-BE"/>
      </w:rPr>
      <w:drawing>
        <wp:anchor distT="0" distB="0" distL="114300" distR="114300" simplePos="0" relativeHeight="251649536" behindDoc="0" locked="0" layoutInCell="1" allowOverlap="1" wp14:anchorId="67E6AC98" wp14:editId="17783DBB">
          <wp:simplePos x="0" y="0"/>
          <wp:positionH relativeFrom="page">
            <wp:posOffset>381635</wp:posOffset>
          </wp:positionH>
          <wp:positionV relativeFrom="page">
            <wp:posOffset>9152255</wp:posOffset>
          </wp:positionV>
          <wp:extent cx="1908000" cy="1526400"/>
          <wp:effectExtent l="0" t="0" r="0" b="0"/>
          <wp:wrapNone/>
          <wp:docPr id="1" name="Logo 300 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UGent_NL_RGB_300_kleur.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08000" cy="1526400"/>
                  </a:xfrm>
                  <a:prstGeom prst="rect">
                    <a:avLst/>
                  </a:prstGeom>
                </pic:spPr>
              </pic:pic>
            </a:graphicData>
          </a:graphic>
        </wp:anchor>
      </w:drawing>
    </w:r>
    <w:r>
      <w:rPr>
        <w:noProof/>
        <w:lang w:eastAsia="nl-BE"/>
      </w:rPr>
      <mc:AlternateContent>
        <mc:Choice Requires="wps">
          <w:drawing>
            <wp:anchor distT="0" distB="0" distL="114300" distR="114300" simplePos="0" relativeHeight="251663360" behindDoc="0" locked="0" layoutInCell="1" allowOverlap="1" wp14:anchorId="7AE4E1BB" wp14:editId="39B4C8FB">
              <wp:simplePos x="0" y="0"/>
              <wp:positionH relativeFrom="page">
                <wp:posOffset>10795</wp:posOffset>
              </wp:positionH>
              <wp:positionV relativeFrom="page">
                <wp:posOffset>9097645</wp:posOffset>
              </wp:positionV>
              <wp:extent cx="7534275" cy="1228725"/>
              <wp:effectExtent l="0" t="0" r="0" b="0"/>
              <wp:wrapNone/>
              <wp:docPr id="8" name="Rechthoek 8"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122872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31AA3" id="Rechthoek 8" o:spid="_x0000_s1026" style="position:absolute;margin-left:.85pt;margin-top:716.35pt;width:593.25pt;height:96.75pt;z-index:25166336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" filled="f" strokecolor="red" strokeweight=".25pt">
              <v:path arrowok="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F190F" w14:textId="77777777" w:rsidR="006F7FD8" w:rsidRDefault="006F7FD8" w:rsidP="003F07C0">
    <w:pPr>
      <w:pStyle w:val="Voettekst"/>
      <w:ind w:left="4254"/>
    </w:pPr>
    <w:r>
      <w:rPr>
        <w:noProof/>
        <w:lang w:eastAsia="nl-BE"/>
      </w:rPr>
      <w:drawing>
        <wp:anchor distT="0" distB="0" distL="114300" distR="114300" simplePos="0" relativeHeight="251659776" behindDoc="0" locked="0" layoutInCell="1" allowOverlap="1" wp14:anchorId="04BADA8E" wp14:editId="0F5F384E">
          <wp:simplePos x="0" y="0"/>
          <wp:positionH relativeFrom="page">
            <wp:posOffset>466725</wp:posOffset>
          </wp:positionH>
          <wp:positionV relativeFrom="page">
            <wp:posOffset>9248775</wp:posOffset>
          </wp:positionV>
          <wp:extent cx="1352550" cy="1085850"/>
          <wp:effectExtent l="0" t="0" r="0" b="0"/>
          <wp:wrapSquare wrapText="bothSides"/>
          <wp:docPr id="17" name="Logo 300 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UGent_NL_RGB_300_kleu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2550" cy="1085850"/>
                  </a:xfrm>
                  <a:prstGeom prst="rect">
                    <a:avLst/>
                  </a:prstGeom>
                </pic:spPr>
              </pic:pic>
            </a:graphicData>
          </a:graphic>
        </wp:anchor>
      </w:drawing>
    </w:r>
    <w:r>
      <w:rPr>
        <w:noProof/>
        <w:lang w:eastAsia="nl-BE"/>
      </w:rPr>
      <mc:AlternateContent>
        <mc:Choice Requires="wps">
          <w:drawing>
            <wp:anchor distT="0" distB="0" distL="114300" distR="114300" simplePos="0" relativeHeight="251693056" behindDoc="0" locked="0" layoutInCell="1" allowOverlap="1" wp14:anchorId="52FFBD16" wp14:editId="3805CA09">
              <wp:simplePos x="0" y="0"/>
              <wp:positionH relativeFrom="page">
                <wp:posOffset>5924550</wp:posOffset>
              </wp:positionH>
              <wp:positionV relativeFrom="page">
                <wp:posOffset>10125075</wp:posOffset>
              </wp:positionV>
              <wp:extent cx="1095375" cy="457200"/>
              <wp:effectExtent l="0" t="0" r="0" b="0"/>
              <wp:wrapNone/>
              <wp:docPr id="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D62230" w14:textId="77777777" w:rsidR="006F7FD8" w:rsidRPr="00831CB4" w:rsidRDefault="006F7FD8" w:rsidP="00AB6B08">
                          <w:pPr>
                            <w:pStyle w:val="Voettekst"/>
                            <w:jc w:val="right"/>
                            <w:rPr>
                              <w:color w:val="000000" w:themeColor="text1"/>
                            </w:rPr>
                          </w:pPr>
                          <w:r w:rsidRPr="00831CB4">
                            <w:rPr>
                              <w:rFonts w:ascii="Calibri" w:hAnsi="Calibri"/>
                              <w:color w:val="000000" w:themeColor="text1"/>
                              <w:szCs w:val="20"/>
                            </w:rPr>
                            <w: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FFBD16" id="_x0000_t202" coordsize="21600,21600" o:spt="202" path="m,l,21600r21600,l21600,xe">
              <v:stroke joinstyle="miter"/>
              <v:path gradientshapeok="t" o:connecttype="rect"/>
            </v:shapetype>
            <v:shape id="Text Box 19" o:spid="_x0000_s1027" type="#_x0000_t202" style="position:absolute;left:0;text-align:left;margin-left:466.5pt;margin-top:797.25pt;width:86.25pt;height:36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" filled="f" stroked="f">
              <v:textbox inset="0,0,0,0">
                <w:txbxContent>
                  <w:p w14:paraId="0ED62230" w14:textId="77777777" w:rsidR="006F7FD8" w:rsidRPr="00831CB4" w:rsidRDefault="006F7FD8" w:rsidP="00AB6B08">
                    <w:pPr>
                      <w:pStyle w:val="Voettekst"/>
                      <w:jc w:val="right"/>
                      <w:rPr>
                        <w:color w:val="000000" w:themeColor="text1"/>
                      </w:rPr>
                    </w:pPr>
                    <w:r w:rsidRPr="00831CB4">
                      <w:rPr>
                        <w:rFonts w:ascii="Calibri" w:hAnsi="Calibri"/>
                        <w:color w:val="000000" w:themeColor="text1"/>
                        <w:szCs w:val="20"/>
                      </w:rPr>
                      <w:t> </w:t>
                    </w:r>
                  </w:p>
                </w:txbxContent>
              </v:textbox>
              <w10:wrap anchorx="page" anchory="page"/>
            </v:shape>
          </w:pict>
        </mc:Fallback>
      </mc:AlternateContent>
    </w:r>
    <w:r>
      <w:t xml:space="preserve">Faculteit Ingenieurswetenschappen en Architectuur </w:t>
    </w:r>
  </w:p>
  <w:p w14:paraId="79112C0A" w14:textId="77777777" w:rsidR="006F7FD8" w:rsidRDefault="006F7FD8" w:rsidP="003F07C0">
    <w:pPr>
      <w:pStyle w:val="Voettekst"/>
      <w:ind w:left="4254"/>
    </w:pPr>
    <w:r w:rsidRPr="00BB6F30">
      <w:t xml:space="preserve">Opleiding Industrieel Ingenieur Informatica </w:t>
    </w:r>
  </w:p>
  <w:p w14:paraId="22D36270" w14:textId="77777777" w:rsidR="006F7FD8" w:rsidRDefault="006F7FD8" w:rsidP="003F07C0">
    <w:pPr>
      <w:pStyle w:val="Voettekst"/>
      <w:ind w:left="4254"/>
    </w:pPr>
    <w:r>
      <w:t xml:space="preserve">Campus Schoonmeersen, </w:t>
    </w:r>
    <w:r>
      <w:br/>
    </w:r>
    <w:proofErr w:type="spellStart"/>
    <w:r>
      <w:t>Valentin</w:t>
    </w:r>
    <w:proofErr w:type="spellEnd"/>
    <w:r>
      <w:t xml:space="preserve"> </w:t>
    </w:r>
    <w:proofErr w:type="spellStart"/>
    <w:r>
      <w:t>Vaerwyckweg</w:t>
    </w:r>
    <w:proofErr w:type="spellEnd"/>
    <w:r>
      <w:t xml:space="preserve"> 1, B-9000 Gent</w:t>
    </w:r>
  </w:p>
  <w:p w14:paraId="22741E42" w14:textId="77777777" w:rsidR="006F7FD8" w:rsidRDefault="002E2D62" w:rsidP="003F07C0">
    <w:pPr>
      <w:pStyle w:val="Voettekst"/>
      <w:ind w:left="4254"/>
    </w:pPr>
    <w:hyperlink r:id="rId2" w:history="1">
      <w:r w:rsidR="006F7FD8" w:rsidRPr="00831CB4">
        <w:rPr>
          <w:rStyle w:val="Hyperlink"/>
          <w:rFonts w:ascii="Calibri" w:hAnsi="Calibri"/>
          <w:color w:val="000000" w:themeColor="text1"/>
          <w:szCs w:val="20"/>
        </w:rPr>
        <w:t>http://tiwi.ugent.be/</w:t>
      </w:r>
    </w:hyperlink>
  </w:p>
  <w:p w14:paraId="5BB98CF6" w14:textId="77777777" w:rsidR="006F7FD8" w:rsidRDefault="006F7FD8">
    <w:pPr>
      <w:pStyle w:val="Voettekst"/>
    </w:pPr>
    <w:r>
      <w:rPr>
        <w:noProof/>
        <w:lang w:eastAsia="nl-BE"/>
      </w:rPr>
      <mc:AlternateContent>
        <mc:Choice Requires="wps">
          <w:drawing>
            <wp:anchor distT="0" distB="0" distL="114300" distR="114300" simplePos="0" relativeHeight="251659264" behindDoc="0" locked="0" layoutInCell="1" allowOverlap="1" wp14:anchorId="51249B54" wp14:editId="0467BA1D">
              <wp:simplePos x="0" y="0"/>
              <wp:positionH relativeFrom="page">
                <wp:posOffset>0</wp:posOffset>
              </wp:positionH>
              <wp:positionV relativeFrom="page">
                <wp:posOffset>9086850</wp:posOffset>
              </wp:positionV>
              <wp:extent cx="7534275" cy="1228725"/>
              <wp:effectExtent l="0" t="0" r="0" b="0"/>
              <wp:wrapNone/>
              <wp:docPr id="2" name="Rechthoek 2"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122872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C36C2" id="Rechthoek 2" o:spid="_x0000_s1026" style="position:absolute;margin-left:0;margin-top:715.5pt;width:593.25pt;height:96.75pt;z-index:251659264;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" filled="f" strokecolor="red" strokeweight=".25pt">
              <v:path arrowok="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3FE11E" w14:textId="77777777" w:rsidR="002E2D62" w:rsidRDefault="002E2D62" w:rsidP="00F312C5">
      <w:pPr>
        <w:spacing w:line="240" w:lineRule="auto"/>
      </w:pPr>
      <w:r>
        <w:separator/>
      </w:r>
    </w:p>
  </w:footnote>
  <w:footnote w:type="continuationSeparator" w:id="0">
    <w:p w14:paraId="5965A754" w14:textId="77777777" w:rsidR="002E2D62" w:rsidRDefault="002E2D62" w:rsidP="00F312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B54C81" w14:textId="77777777" w:rsidR="006F7FD8" w:rsidRPr="007508AA" w:rsidRDefault="006F7FD8" w:rsidP="007508AA">
    <w:pPr>
      <w:pStyle w:val="Voettekst"/>
      <w:ind w:left="1418" w:right="-210" w:firstLine="4536"/>
      <w:rPr>
        <w:sz w:val="22"/>
      </w:rPr>
    </w:pPr>
    <w:r w:rsidRPr="007508AA">
      <w:rPr>
        <w:noProof/>
        <w:sz w:val="22"/>
        <w:lang w:eastAsia="nl-BE"/>
      </w:rPr>
      <w:drawing>
        <wp:anchor distT="0" distB="0" distL="114300" distR="114300" simplePos="0" relativeHeight="251664896" behindDoc="0" locked="0" layoutInCell="1" allowOverlap="1" wp14:anchorId="0C2028D8" wp14:editId="48CB8BC8">
          <wp:simplePos x="0" y="0"/>
          <wp:positionH relativeFrom="page">
            <wp:posOffset>114300</wp:posOffset>
          </wp:positionH>
          <wp:positionV relativeFrom="page">
            <wp:posOffset>142875</wp:posOffset>
          </wp:positionV>
          <wp:extent cx="4308475" cy="895350"/>
          <wp:effectExtent l="0" t="0" r="0" b="0"/>
          <wp:wrapNone/>
          <wp:docPr id="13" name="Afbeelding 13" descr="C:\Users\rbodd\AppData\Local\Microsoft\Windows\INetCache\Content.Word\icoon_UGent_EA_NL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bodd\AppData\Local\Microsoft\Windows\INetCache\Content.Word\icoon_UGent_EA_NL_RGB_2400_kleu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08475" cy="895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508AA">
      <w:rPr>
        <w:sz w:val="22"/>
      </w:rPr>
      <w:t>Vakgroep EA05 Informatietechnologie</w:t>
    </w:r>
  </w:p>
  <w:p w14:paraId="6044DB7C" w14:textId="77777777" w:rsidR="006F7FD8" w:rsidRDefault="006F7FD8">
    <w:pPr>
      <w:pStyle w:val="Koptekst"/>
    </w:pPr>
    <w:r>
      <w:rPr>
        <w:noProof/>
        <w:lang w:eastAsia="nl-BE"/>
      </w:rPr>
      <w:drawing>
        <wp:anchor distT="0" distB="0" distL="114300" distR="114300" simplePos="0" relativeHeight="251654656" behindDoc="0" locked="0" layoutInCell="1" allowOverlap="1" wp14:anchorId="43BE6307" wp14:editId="79E9E88B">
          <wp:simplePos x="0" y="0"/>
          <wp:positionH relativeFrom="page">
            <wp:posOffset>382270</wp:posOffset>
          </wp:positionH>
          <wp:positionV relativeFrom="page">
            <wp:posOffset>0</wp:posOffset>
          </wp:positionV>
          <wp:extent cx="4197600" cy="1144800"/>
          <wp:effectExtent l="0" t="0" r="0" b="0"/>
          <wp:wrapNone/>
          <wp:docPr id="5" name="Logo BW"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coon_UGent_BW_NL_RGB_300_kleur_stationary.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197600" cy="1144800"/>
                  </a:xfrm>
                  <a:prstGeom prst="rect">
                    <a:avLst/>
                  </a:prstGeom>
                </pic:spPr>
              </pic:pic>
            </a:graphicData>
          </a:graphic>
        </wp:anchor>
      </w:drawing>
    </w:r>
    <w:r>
      <w:rPr>
        <w:noProof/>
        <w:lang w:eastAsia="nl-BE"/>
      </w:rPr>
      <mc:AlternateContent>
        <mc:Choice Requires="wps">
          <w:drawing>
            <wp:anchor distT="0" distB="0" distL="114300" distR="114300" simplePos="0" relativeHeight="251666432" behindDoc="0" locked="0" layoutInCell="1" allowOverlap="1" wp14:anchorId="1D8B1702" wp14:editId="7BFE5A99">
              <wp:simplePos x="0" y="0"/>
              <wp:positionH relativeFrom="page">
                <wp:posOffset>0</wp:posOffset>
              </wp:positionH>
              <wp:positionV relativeFrom="page">
                <wp:posOffset>1522730</wp:posOffset>
              </wp:positionV>
              <wp:extent cx="7560310" cy="763270"/>
              <wp:effectExtent l="0" t="0" r="0" b="0"/>
              <wp:wrapNone/>
              <wp:docPr id="10" name="Rechthoek 10"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0310" cy="763270"/>
                      </a:xfrm>
                      <a:prstGeom prst="rect">
                        <a:avLst/>
                      </a:prstGeom>
                      <a:noFill/>
                      <a:ln w="31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2D4FC" id="Rechthoek 10" o:spid="_x0000_s1026" style="position:absolute;margin-left:0;margin-top:119.9pt;width:595.3pt;height:60.1pt;z-index:251666432;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" filled="f" strokecolor="red" strokeweight=".25pt">
              <v:path arrowok="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9A8F2" w14:textId="77777777" w:rsidR="006F7FD8" w:rsidRDefault="006F7FD8">
    <w:pPr>
      <w:pStyle w:val="Koptekst"/>
    </w:pPr>
    <w:r>
      <w:rPr>
        <w:noProof/>
        <w:lang w:eastAsia="nl-BE"/>
      </w:rPr>
      <w:drawing>
        <wp:anchor distT="0" distB="0" distL="114300" distR="114300" simplePos="0" relativeHeight="251689984" behindDoc="0" locked="0" layoutInCell="1" allowOverlap="1" wp14:anchorId="678F1D5F" wp14:editId="7866BDB2">
          <wp:simplePos x="0" y="0"/>
          <wp:positionH relativeFrom="page">
            <wp:posOffset>381635</wp:posOffset>
          </wp:positionH>
          <wp:positionV relativeFrom="page">
            <wp:posOffset>219075</wp:posOffset>
          </wp:positionV>
          <wp:extent cx="4267200" cy="588645"/>
          <wp:effectExtent l="0" t="0" r="0" b="0"/>
          <wp:wrapNone/>
          <wp:docPr id="4" name="Afbeelding 1" descr="icoon_UGent_EA_NL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on_UGent_EA_NL_RGB_2400_kleur"/>
                  <pic:cNvPicPr>
                    <a:picLocks noChangeAspect="1" noChangeArrowheads="1"/>
                  </pic:cNvPicPr>
                </pic:nvPicPr>
                <pic:blipFill>
                  <a:blip r:embed="rId1">
                    <a:extLst>
                      <a:ext uri="{28A0092B-C50C-407E-A947-70E740481C1C}">
                        <a14:useLocalDpi xmlns:a14="http://schemas.microsoft.com/office/drawing/2010/main" val="0"/>
                      </a:ext>
                    </a:extLst>
                  </a:blip>
                  <a:srcRect t="20572" b="24150"/>
                  <a:stretch>
                    <a:fillRect/>
                  </a:stretch>
                </pic:blipFill>
                <pic:spPr bwMode="auto">
                  <a:xfrm>
                    <a:off x="0" y="0"/>
                    <a:ext cx="4267200" cy="58864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nl-BE"/>
      </w:rPr>
      <mc:AlternateContent>
        <mc:Choice Requires="wps">
          <w:drawing>
            <wp:anchor distT="0" distB="0" distL="114300" distR="114300" simplePos="0" relativeHeight="251661312" behindDoc="0" locked="0" layoutInCell="1" allowOverlap="1" wp14:anchorId="18883CFE" wp14:editId="3D98A255">
              <wp:simplePos x="0" y="0"/>
              <wp:positionH relativeFrom="page">
                <wp:posOffset>4962525</wp:posOffset>
              </wp:positionH>
              <wp:positionV relativeFrom="page">
                <wp:posOffset>381000</wp:posOffset>
              </wp:positionV>
              <wp:extent cx="2213610" cy="447675"/>
              <wp:effectExtent l="0" t="0" r="0" b="0"/>
              <wp:wrapNone/>
              <wp:docPr id="3"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3610" cy="447675"/>
                      </a:xfrm>
                      <a:prstGeom prst="rect">
                        <a:avLst/>
                      </a:prstGeom>
                      <a:noFill/>
                      <a:ln w="3175">
                        <a:noFill/>
                      </a:ln>
                      <a:effectLst/>
                    </wps:spPr>
                    <wps:style>
                      <a:lnRef idx="0">
                        <a:schemeClr val="accent1"/>
                      </a:lnRef>
                      <a:fillRef idx="0">
                        <a:schemeClr val="accent1"/>
                      </a:fillRef>
                      <a:effectRef idx="0">
                        <a:schemeClr val="accent1"/>
                      </a:effectRef>
                      <a:fontRef idx="minor">
                        <a:schemeClr val="dk1"/>
                      </a:fontRef>
                    </wps:style>
                    <wps:txbx>
                      <w:txbxContent>
                        <w:p w14:paraId="1A5BA0C9" w14:textId="77777777" w:rsidR="006F7FD8" w:rsidRPr="00AB6B08" w:rsidRDefault="006F7FD8" w:rsidP="00FA051B">
                          <w:pPr>
                            <w:pStyle w:val="CompanynameL2"/>
                            <w:rPr>
                              <w:color w:val="auto"/>
                            </w:rPr>
                          </w:pPr>
                          <w:bookmarkStart w:id="1" w:name="b_name_L2"/>
                          <w:r w:rsidRPr="00AB6B08">
                            <w:rPr>
                              <w:color w:val="auto"/>
                            </w:rPr>
                            <w:t xml:space="preserve">Opleiding </w:t>
                          </w:r>
                          <w:bookmarkEnd w:id="1"/>
                          <w:r w:rsidRPr="00AB6B08">
                            <w:rPr>
                              <w:color w:val="auto"/>
                            </w:rPr>
                            <w:t>INdustrieel ingenieur informatica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883CFE" id="_x0000_t202" coordsize="21600,21600" o:spt="202" path="m,l,21600r21600,l21600,xe">
              <v:stroke joinstyle="miter"/>
              <v:path gradientshapeok="t" o:connecttype="rect"/>
            </v:shapetype>
            <v:shape id="Tekstvak 3" o:spid="_x0000_s1026" type="#_x0000_t202" style="position:absolute;margin-left:390.75pt;margin-top:30pt;width:174.3pt;height:35.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" filled="f" stroked="f" strokeweight=".25pt">
              <v:textbox inset="0,0,0,0">
                <w:txbxContent>
                  <w:p w14:paraId="1A5BA0C9" w14:textId="77777777" w:rsidR="006F7FD8" w:rsidRPr="00AB6B08" w:rsidRDefault="006F7FD8" w:rsidP="00FA051B">
                    <w:pPr>
                      <w:pStyle w:val="CompanynameL2"/>
                      <w:rPr>
                        <w:color w:val="auto"/>
                      </w:rPr>
                    </w:pPr>
                    <w:bookmarkStart w:id="2" w:name="b_name_L2"/>
                    <w:r w:rsidRPr="00AB6B08">
                      <w:rPr>
                        <w:color w:val="auto"/>
                      </w:rPr>
                      <w:t xml:space="preserve">Opleiding </w:t>
                    </w:r>
                    <w:bookmarkEnd w:id="2"/>
                    <w:r w:rsidRPr="00AB6B08">
                      <w:rPr>
                        <w:color w:val="auto"/>
                      </w:rPr>
                      <w:t>INdustrieel ingenieur informatica</w:t>
                    </w:r>
                  </w:p>
                </w:txbxContent>
              </v:textbox>
              <w10:wrap anchorx="page" anchory="page"/>
            </v:shape>
          </w:pict>
        </mc:Fallback>
      </mc:AlternateContent>
    </w:r>
    <w:r>
      <w:rPr>
        <w:noProof/>
        <w:lang w:eastAsia="nl-BE"/>
      </w:rPr>
      <mc:AlternateContent>
        <mc:Choice Requires="wps">
          <w:drawing>
            <wp:anchor distT="0" distB="0" distL="114300" distR="114300" simplePos="0" relativeHeight="251683840" behindDoc="0" locked="0" layoutInCell="1" allowOverlap="1" wp14:anchorId="23986A5A" wp14:editId="2934BF83">
              <wp:simplePos x="0" y="0"/>
              <wp:positionH relativeFrom="page">
                <wp:posOffset>763270</wp:posOffset>
              </wp:positionH>
              <wp:positionV relativeFrom="page">
                <wp:posOffset>1139825</wp:posOffset>
              </wp:positionV>
              <wp:extent cx="7534275" cy="498475"/>
              <wp:effectExtent l="0" t="0" r="0" b="0"/>
              <wp:wrapNone/>
              <wp:docPr id="6" name="Rechthoek 6"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49847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10BC1" id="Rechthoek 6" o:spid="_x0000_s1026" style="position:absolute;margin-left:60.1pt;margin-top:89.75pt;width:593.25pt;height:39.25pt;z-index:25168384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" filled="f" strokecolor="red" strokeweight=".25pt">
              <v:path arrowok="t"/>
              <w10:wrap anchorx="page" anchory="page"/>
            </v:rect>
          </w:pict>
        </mc:Fallback>
      </mc:AlternateContent>
    </w:r>
    <w:r>
      <w:rPr>
        <w:noProof/>
        <w:lang w:eastAsia="nl-BE"/>
      </w:rPr>
      <w:drawing>
        <wp:anchor distT="0" distB="0" distL="114300" distR="114300" simplePos="0" relativeHeight="251668992" behindDoc="0" locked="0" layoutInCell="1" allowOverlap="1" wp14:anchorId="67A3BCA2" wp14:editId="0F888DF6">
          <wp:simplePos x="0" y="0"/>
          <wp:positionH relativeFrom="page">
            <wp:posOffset>381635</wp:posOffset>
          </wp:positionH>
          <wp:positionV relativeFrom="page">
            <wp:posOffset>0</wp:posOffset>
          </wp:positionV>
          <wp:extent cx="4197600" cy="1144800"/>
          <wp:effectExtent l="0" t="0" r="0" b="0"/>
          <wp:wrapNone/>
          <wp:docPr id="7" name="Logo BW"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coon_UGent_BW_NL_RGB_300_kleur_stationary.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197600" cy="11448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315AF"/>
    <w:multiLevelType w:val="hybridMultilevel"/>
    <w:tmpl w:val="0ECC10B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C64D4E"/>
    <w:multiLevelType w:val="hybridMultilevel"/>
    <w:tmpl w:val="CD4A29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78A7875"/>
    <w:multiLevelType w:val="hybridMultilevel"/>
    <w:tmpl w:val="EA2AF138"/>
    <w:lvl w:ilvl="0" w:tplc="08130003">
      <w:start w:val="1"/>
      <w:numFmt w:val="bullet"/>
      <w:lvlText w:val="o"/>
      <w:lvlJc w:val="left"/>
      <w:pPr>
        <w:ind w:left="1080" w:hanging="360"/>
      </w:pPr>
      <w:rPr>
        <w:rFonts w:ascii="Courier New" w:hAnsi="Courier New" w:cs="Courier New"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3" w15:restartNumberingAfterBreak="0">
    <w:nsid w:val="12964450"/>
    <w:multiLevelType w:val="hybridMultilevel"/>
    <w:tmpl w:val="7CE60BE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9766759"/>
    <w:multiLevelType w:val="hybridMultilevel"/>
    <w:tmpl w:val="DDD037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3AD07014"/>
    <w:multiLevelType w:val="hybridMultilevel"/>
    <w:tmpl w:val="7214FC7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19834CE"/>
    <w:multiLevelType w:val="hybridMultilevel"/>
    <w:tmpl w:val="F0C2ED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429E58FE"/>
    <w:multiLevelType w:val="hybridMultilevel"/>
    <w:tmpl w:val="841C8D14"/>
    <w:lvl w:ilvl="0" w:tplc="08130001">
      <w:start w:val="1"/>
      <w:numFmt w:val="bullet"/>
      <w:lvlText w:val=""/>
      <w:lvlJc w:val="left"/>
      <w:pPr>
        <w:ind w:left="792" w:hanging="360"/>
      </w:pPr>
      <w:rPr>
        <w:rFonts w:ascii="Symbol" w:hAnsi="Symbol" w:hint="default"/>
      </w:rPr>
    </w:lvl>
    <w:lvl w:ilvl="1" w:tplc="08130003" w:tentative="1">
      <w:start w:val="1"/>
      <w:numFmt w:val="bullet"/>
      <w:lvlText w:val="o"/>
      <w:lvlJc w:val="left"/>
      <w:pPr>
        <w:ind w:left="1512" w:hanging="360"/>
      </w:pPr>
      <w:rPr>
        <w:rFonts w:ascii="Courier New" w:hAnsi="Courier New" w:cs="Courier New" w:hint="default"/>
      </w:rPr>
    </w:lvl>
    <w:lvl w:ilvl="2" w:tplc="08130005" w:tentative="1">
      <w:start w:val="1"/>
      <w:numFmt w:val="bullet"/>
      <w:lvlText w:val=""/>
      <w:lvlJc w:val="left"/>
      <w:pPr>
        <w:ind w:left="2232" w:hanging="360"/>
      </w:pPr>
      <w:rPr>
        <w:rFonts w:ascii="Wingdings" w:hAnsi="Wingdings" w:hint="default"/>
      </w:rPr>
    </w:lvl>
    <w:lvl w:ilvl="3" w:tplc="08130001" w:tentative="1">
      <w:start w:val="1"/>
      <w:numFmt w:val="bullet"/>
      <w:lvlText w:val=""/>
      <w:lvlJc w:val="left"/>
      <w:pPr>
        <w:ind w:left="2952" w:hanging="360"/>
      </w:pPr>
      <w:rPr>
        <w:rFonts w:ascii="Symbol" w:hAnsi="Symbol" w:hint="default"/>
      </w:rPr>
    </w:lvl>
    <w:lvl w:ilvl="4" w:tplc="08130003" w:tentative="1">
      <w:start w:val="1"/>
      <w:numFmt w:val="bullet"/>
      <w:lvlText w:val="o"/>
      <w:lvlJc w:val="left"/>
      <w:pPr>
        <w:ind w:left="3672" w:hanging="360"/>
      </w:pPr>
      <w:rPr>
        <w:rFonts w:ascii="Courier New" w:hAnsi="Courier New" w:cs="Courier New" w:hint="default"/>
      </w:rPr>
    </w:lvl>
    <w:lvl w:ilvl="5" w:tplc="08130005" w:tentative="1">
      <w:start w:val="1"/>
      <w:numFmt w:val="bullet"/>
      <w:lvlText w:val=""/>
      <w:lvlJc w:val="left"/>
      <w:pPr>
        <w:ind w:left="4392" w:hanging="360"/>
      </w:pPr>
      <w:rPr>
        <w:rFonts w:ascii="Wingdings" w:hAnsi="Wingdings" w:hint="default"/>
      </w:rPr>
    </w:lvl>
    <w:lvl w:ilvl="6" w:tplc="08130001" w:tentative="1">
      <w:start w:val="1"/>
      <w:numFmt w:val="bullet"/>
      <w:lvlText w:val=""/>
      <w:lvlJc w:val="left"/>
      <w:pPr>
        <w:ind w:left="5112" w:hanging="360"/>
      </w:pPr>
      <w:rPr>
        <w:rFonts w:ascii="Symbol" w:hAnsi="Symbol" w:hint="default"/>
      </w:rPr>
    </w:lvl>
    <w:lvl w:ilvl="7" w:tplc="08130003" w:tentative="1">
      <w:start w:val="1"/>
      <w:numFmt w:val="bullet"/>
      <w:lvlText w:val="o"/>
      <w:lvlJc w:val="left"/>
      <w:pPr>
        <w:ind w:left="5832" w:hanging="360"/>
      </w:pPr>
      <w:rPr>
        <w:rFonts w:ascii="Courier New" w:hAnsi="Courier New" w:cs="Courier New" w:hint="default"/>
      </w:rPr>
    </w:lvl>
    <w:lvl w:ilvl="8" w:tplc="08130005" w:tentative="1">
      <w:start w:val="1"/>
      <w:numFmt w:val="bullet"/>
      <w:lvlText w:val=""/>
      <w:lvlJc w:val="left"/>
      <w:pPr>
        <w:ind w:left="6552" w:hanging="360"/>
      </w:pPr>
      <w:rPr>
        <w:rFonts w:ascii="Wingdings" w:hAnsi="Wingdings" w:hint="default"/>
      </w:rPr>
    </w:lvl>
  </w:abstractNum>
  <w:abstractNum w:abstractNumId="8" w15:restartNumberingAfterBreak="0">
    <w:nsid w:val="43D74381"/>
    <w:multiLevelType w:val="hybridMultilevel"/>
    <w:tmpl w:val="09882514"/>
    <w:lvl w:ilvl="0" w:tplc="08130003">
      <w:start w:val="1"/>
      <w:numFmt w:val="bullet"/>
      <w:lvlText w:val="o"/>
      <w:lvlJc w:val="left"/>
      <w:pPr>
        <w:ind w:left="1080" w:hanging="360"/>
      </w:pPr>
      <w:rPr>
        <w:rFonts w:ascii="Courier New" w:hAnsi="Courier New" w:cs="Courier New"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9" w15:restartNumberingAfterBreak="0">
    <w:nsid w:val="591C4228"/>
    <w:multiLevelType w:val="hybridMultilevel"/>
    <w:tmpl w:val="97982A8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606C473F"/>
    <w:multiLevelType w:val="hybridMultilevel"/>
    <w:tmpl w:val="7736B9C6"/>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1" w15:restartNumberingAfterBreak="0">
    <w:nsid w:val="6FAB37CF"/>
    <w:multiLevelType w:val="hybridMultilevel"/>
    <w:tmpl w:val="90048D4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71D261DD"/>
    <w:multiLevelType w:val="hybridMultilevel"/>
    <w:tmpl w:val="47BE948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76FD2BD6"/>
    <w:multiLevelType w:val="hybridMultilevel"/>
    <w:tmpl w:val="85C0980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776A5E25"/>
    <w:multiLevelType w:val="hybridMultilevel"/>
    <w:tmpl w:val="1E087E1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77C173D4"/>
    <w:multiLevelType w:val="hybridMultilevel"/>
    <w:tmpl w:val="CEFAEF1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77D50909"/>
    <w:multiLevelType w:val="hybridMultilevel"/>
    <w:tmpl w:val="997A619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78176A84"/>
    <w:multiLevelType w:val="hybridMultilevel"/>
    <w:tmpl w:val="C53AE13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7C077D99"/>
    <w:multiLevelType w:val="hybridMultilevel"/>
    <w:tmpl w:val="EF9CFA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7E637EF4"/>
    <w:multiLevelType w:val="hybridMultilevel"/>
    <w:tmpl w:val="307C7D7A"/>
    <w:lvl w:ilvl="0" w:tplc="08130001">
      <w:start w:val="1"/>
      <w:numFmt w:val="bullet"/>
      <w:lvlText w:val=""/>
      <w:lvlJc w:val="left"/>
      <w:pPr>
        <w:ind w:left="1440" w:hanging="360"/>
      </w:pPr>
      <w:rPr>
        <w:rFonts w:ascii="Symbol" w:hAnsi="Symbol" w:hint="default"/>
      </w:rPr>
    </w:lvl>
    <w:lvl w:ilvl="1" w:tplc="08130003">
      <w:start w:val="1"/>
      <w:numFmt w:val="bullet"/>
      <w:lvlText w:val="o"/>
      <w:lvlJc w:val="left"/>
      <w:pPr>
        <w:ind w:left="2160" w:hanging="360"/>
      </w:pPr>
      <w:rPr>
        <w:rFonts w:ascii="Courier New" w:hAnsi="Courier New" w:cs="Courier New" w:hint="default"/>
      </w:rPr>
    </w:lvl>
    <w:lvl w:ilvl="2" w:tplc="08130005">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9"/>
  </w:num>
  <w:num w:numId="4">
    <w:abstractNumId w:val="17"/>
  </w:num>
  <w:num w:numId="5">
    <w:abstractNumId w:val="18"/>
  </w:num>
  <w:num w:numId="6">
    <w:abstractNumId w:val="16"/>
  </w:num>
  <w:num w:numId="7">
    <w:abstractNumId w:val="6"/>
  </w:num>
  <w:num w:numId="8">
    <w:abstractNumId w:val="3"/>
  </w:num>
  <w:num w:numId="9">
    <w:abstractNumId w:val="4"/>
  </w:num>
  <w:num w:numId="10">
    <w:abstractNumId w:val="14"/>
  </w:num>
  <w:num w:numId="11">
    <w:abstractNumId w:val="12"/>
  </w:num>
  <w:num w:numId="12">
    <w:abstractNumId w:val="11"/>
  </w:num>
  <w:num w:numId="13">
    <w:abstractNumId w:val="0"/>
  </w:num>
  <w:num w:numId="14">
    <w:abstractNumId w:val="19"/>
  </w:num>
  <w:num w:numId="15">
    <w:abstractNumId w:val="10"/>
  </w:num>
  <w:num w:numId="16">
    <w:abstractNumId w:val="15"/>
  </w:num>
  <w:num w:numId="17">
    <w:abstractNumId w:val="13"/>
  </w:num>
  <w:num w:numId="18">
    <w:abstractNumId w:val="2"/>
  </w:num>
  <w:num w:numId="19">
    <w:abstractNumId w:val="8"/>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uild" w:val="12"/>
    <w:docVar w:name="Date" w:val="21-9-2016"/>
    <w:docVar w:name="Developer" w:val="Hans Gouman"/>
    <w:docVar w:name="History" w:val="B12 - facultary version_x000d__x000a_B11 - addressing 7.7 mm higher_x000d__x000a_B10 - wider column sender data _x000d__x000a_B9 - comments UG_x000d__x000a_B8 - field label 'Straatnaam' changed; language 'NL (België)' in Normal style_x000d__x000a_B7 - comments LB_x000d__x000a_B6 - company level 1 underlined_x000d__x000a_B4-5 - logos replaced by RGB versions_x000d__x000a_B3 - page# 1st page moved to header text box_x000d__x000a_B2 - 1st RC_x000d__x000a_B1 - creation"/>
    <w:docVar w:name="License" w:val="Developed by 12 Dozijn"/>
    <w:docVar w:name="Status" w:val="Final"/>
    <w:docVar w:name="Version" w:val="1.2"/>
  </w:docVars>
  <w:rsids>
    <w:rsidRoot w:val="00DD0EC0"/>
    <w:rsid w:val="000110B7"/>
    <w:rsid w:val="00011EF8"/>
    <w:rsid w:val="00030EFF"/>
    <w:rsid w:val="00042C8E"/>
    <w:rsid w:val="000519D2"/>
    <w:rsid w:val="000554BC"/>
    <w:rsid w:val="00072C25"/>
    <w:rsid w:val="00094249"/>
    <w:rsid w:val="000B0479"/>
    <w:rsid w:val="000B2511"/>
    <w:rsid w:val="000B43CE"/>
    <w:rsid w:val="000F506F"/>
    <w:rsid w:val="00115FCC"/>
    <w:rsid w:val="00131343"/>
    <w:rsid w:val="00172873"/>
    <w:rsid w:val="0017663A"/>
    <w:rsid w:val="001941CC"/>
    <w:rsid w:val="001A0EED"/>
    <w:rsid w:val="001A14DA"/>
    <w:rsid w:val="001C597D"/>
    <w:rsid w:val="001F0AEA"/>
    <w:rsid w:val="001F53D8"/>
    <w:rsid w:val="002001B2"/>
    <w:rsid w:val="00231A49"/>
    <w:rsid w:val="00232E68"/>
    <w:rsid w:val="00234F7A"/>
    <w:rsid w:val="002514F0"/>
    <w:rsid w:val="00265489"/>
    <w:rsid w:val="002717FC"/>
    <w:rsid w:val="0027328A"/>
    <w:rsid w:val="0027552F"/>
    <w:rsid w:val="00284AD7"/>
    <w:rsid w:val="002911DE"/>
    <w:rsid w:val="00293F09"/>
    <w:rsid w:val="002A0367"/>
    <w:rsid w:val="002B28BB"/>
    <w:rsid w:val="002B324E"/>
    <w:rsid w:val="002C2E7B"/>
    <w:rsid w:val="002D5855"/>
    <w:rsid w:val="002D5B8C"/>
    <w:rsid w:val="002E2D62"/>
    <w:rsid w:val="002E6EEE"/>
    <w:rsid w:val="002F025B"/>
    <w:rsid w:val="002F065D"/>
    <w:rsid w:val="002F7B07"/>
    <w:rsid w:val="00302F0F"/>
    <w:rsid w:val="00324E1F"/>
    <w:rsid w:val="00327CE6"/>
    <w:rsid w:val="003332DD"/>
    <w:rsid w:val="0033799F"/>
    <w:rsid w:val="00347094"/>
    <w:rsid w:val="003521AF"/>
    <w:rsid w:val="003545F8"/>
    <w:rsid w:val="0037202D"/>
    <w:rsid w:val="00377917"/>
    <w:rsid w:val="003B0DD0"/>
    <w:rsid w:val="003C0CCE"/>
    <w:rsid w:val="003F07C0"/>
    <w:rsid w:val="003F7CC1"/>
    <w:rsid w:val="00404D97"/>
    <w:rsid w:val="00414B12"/>
    <w:rsid w:val="00416748"/>
    <w:rsid w:val="004170BD"/>
    <w:rsid w:val="0043656A"/>
    <w:rsid w:val="00440F6F"/>
    <w:rsid w:val="00445404"/>
    <w:rsid w:val="0045158D"/>
    <w:rsid w:val="004771E1"/>
    <w:rsid w:val="00477A6A"/>
    <w:rsid w:val="004A3A0F"/>
    <w:rsid w:val="004A541E"/>
    <w:rsid w:val="004A7E18"/>
    <w:rsid w:val="004B2E2A"/>
    <w:rsid w:val="004B3064"/>
    <w:rsid w:val="004C66DE"/>
    <w:rsid w:val="004D21BC"/>
    <w:rsid w:val="004D6FA8"/>
    <w:rsid w:val="00502105"/>
    <w:rsid w:val="00514546"/>
    <w:rsid w:val="005148F6"/>
    <w:rsid w:val="00517E87"/>
    <w:rsid w:val="00522A1A"/>
    <w:rsid w:val="005314EE"/>
    <w:rsid w:val="00542316"/>
    <w:rsid w:val="00542F57"/>
    <w:rsid w:val="00546021"/>
    <w:rsid w:val="005668EB"/>
    <w:rsid w:val="0057794E"/>
    <w:rsid w:val="0059717D"/>
    <w:rsid w:val="005A1F98"/>
    <w:rsid w:val="005A2A7A"/>
    <w:rsid w:val="005A5760"/>
    <w:rsid w:val="005F48F9"/>
    <w:rsid w:val="00621FC7"/>
    <w:rsid w:val="00624A12"/>
    <w:rsid w:val="006307F3"/>
    <w:rsid w:val="00654107"/>
    <w:rsid w:val="006562F7"/>
    <w:rsid w:val="006577B8"/>
    <w:rsid w:val="0066436C"/>
    <w:rsid w:val="0066464B"/>
    <w:rsid w:val="00675E3D"/>
    <w:rsid w:val="006947F5"/>
    <w:rsid w:val="006A64AE"/>
    <w:rsid w:val="006A7148"/>
    <w:rsid w:val="006C1E6B"/>
    <w:rsid w:val="006C618E"/>
    <w:rsid w:val="006D30D9"/>
    <w:rsid w:val="006D3BF7"/>
    <w:rsid w:val="006D7CFA"/>
    <w:rsid w:val="006E5535"/>
    <w:rsid w:val="006F21A2"/>
    <w:rsid w:val="006F7FD8"/>
    <w:rsid w:val="00714B44"/>
    <w:rsid w:val="007221DF"/>
    <w:rsid w:val="00725A3E"/>
    <w:rsid w:val="007301B1"/>
    <w:rsid w:val="007338C9"/>
    <w:rsid w:val="00746474"/>
    <w:rsid w:val="007470E3"/>
    <w:rsid w:val="007508AA"/>
    <w:rsid w:val="007525AB"/>
    <w:rsid w:val="00773F24"/>
    <w:rsid w:val="00777B3F"/>
    <w:rsid w:val="007A6102"/>
    <w:rsid w:val="007B312A"/>
    <w:rsid w:val="007C45C4"/>
    <w:rsid w:val="007E2EF4"/>
    <w:rsid w:val="007F0A8D"/>
    <w:rsid w:val="007F58EC"/>
    <w:rsid w:val="008066D0"/>
    <w:rsid w:val="00813A87"/>
    <w:rsid w:val="00830C87"/>
    <w:rsid w:val="008730D9"/>
    <w:rsid w:val="008A04CF"/>
    <w:rsid w:val="008A5F9A"/>
    <w:rsid w:val="008B2D9D"/>
    <w:rsid w:val="008D178B"/>
    <w:rsid w:val="008F5CB6"/>
    <w:rsid w:val="00905B4E"/>
    <w:rsid w:val="0091485D"/>
    <w:rsid w:val="00927DD9"/>
    <w:rsid w:val="00932613"/>
    <w:rsid w:val="00954F7D"/>
    <w:rsid w:val="00975535"/>
    <w:rsid w:val="009923F9"/>
    <w:rsid w:val="009A3AC7"/>
    <w:rsid w:val="009B5D22"/>
    <w:rsid w:val="009B6E03"/>
    <w:rsid w:val="009C09D6"/>
    <w:rsid w:val="009C3738"/>
    <w:rsid w:val="009D3A7C"/>
    <w:rsid w:val="009E3173"/>
    <w:rsid w:val="00A06CF4"/>
    <w:rsid w:val="00A12207"/>
    <w:rsid w:val="00A1358E"/>
    <w:rsid w:val="00A27BF4"/>
    <w:rsid w:val="00A4289D"/>
    <w:rsid w:val="00A62EED"/>
    <w:rsid w:val="00A741F5"/>
    <w:rsid w:val="00A864C5"/>
    <w:rsid w:val="00AA089E"/>
    <w:rsid w:val="00AA4362"/>
    <w:rsid w:val="00AB6B08"/>
    <w:rsid w:val="00AC0A03"/>
    <w:rsid w:val="00AC63D1"/>
    <w:rsid w:val="00AE7738"/>
    <w:rsid w:val="00AF2981"/>
    <w:rsid w:val="00B16585"/>
    <w:rsid w:val="00B34CD5"/>
    <w:rsid w:val="00B370CD"/>
    <w:rsid w:val="00B40240"/>
    <w:rsid w:val="00B476FE"/>
    <w:rsid w:val="00B55756"/>
    <w:rsid w:val="00B62C79"/>
    <w:rsid w:val="00B66144"/>
    <w:rsid w:val="00BA71BD"/>
    <w:rsid w:val="00BB2775"/>
    <w:rsid w:val="00BD0515"/>
    <w:rsid w:val="00C006E6"/>
    <w:rsid w:val="00C50616"/>
    <w:rsid w:val="00C63CE0"/>
    <w:rsid w:val="00C86ABC"/>
    <w:rsid w:val="00CC322F"/>
    <w:rsid w:val="00CC7D11"/>
    <w:rsid w:val="00CD307A"/>
    <w:rsid w:val="00CF0604"/>
    <w:rsid w:val="00D044AF"/>
    <w:rsid w:val="00D07469"/>
    <w:rsid w:val="00D24CCA"/>
    <w:rsid w:val="00D3072E"/>
    <w:rsid w:val="00D4109C"/>
    <w:rsid w:val="00D43209"/>
    <w:rsid w:val="00D671BE"/>
    <w:rsid w:val="00D77DD2"/>
    <w:rsid w:val="00D9151A"/>
    <w:rsid w:val="00DA6BA3"/>
    <w:rsid w:val="00DB2B26"/>
    <w:rsid w:val="00DD0EC0"/>
    <w:rsid w:val="00DF14B9"/>
    <w:rsid w:val="00DF425F"/>
    <w:rsid w:val="00E07050"/>
    <w:rsid w:val="00E12766"/>
    <w:rsid w:val="00E16D14"/>
    <w:rsid w:val="00E246B7"/>
    <w:rsid w:val="00E26FE1"/>
    <w:rsid w:val="00E57701"/>
    <w:rsid w:val="00E63954"/>
    <w:rsid w:val="00E640A4"/>
    <w:rsid w:val="00E760CD"/>
    <w:rsid w:val="00E8709D"/>
    <w:rsid w:val="00EB1AEB"/>
    <w:rsid w:val="00EB3F05"/>
    <w:rsid w:val="00EB5095"/>
    <w:rsid w:val="00EC7746"/>
    <w:rsid w:val="00ED07F0"/>
    <w:rsid w:val="00F21271"/>
    <w:rsid w:val="00F312C5"/>
    <w:rsid w:val="00F31BD5"/>
    <w:rsid w:val="00F33883"/>
    <w:rsid w:val="00F35769"/>
    <w:rsid w:val="00F473A2"/>
    <w:rsid w:val="00F51E12"/>
    <w:rsid w:val="00F7550B"/>
    <w:rsid w:val="00F7572C"/>
    <w:rsid w:val="00F908B9"/>
    <w:rsid w:val="00FA051B"/>
    <w:rsid w:val="00FB69E5"/>
    <w:rsid w:val="00FC007C"/>
    <w:rsid w:val="00FC5600"/>
    <w:rsid w:val="00FD7F8A"/>
    <w:rsid w:val="00FE5B50"/>
    <w:rsid w:val="00FF1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B6AC40"/>
  <w15:docId w15:val="{6FF83981-652C-405D-9B74-977831B72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aliases w:val="N_UGent"/>
    <w:qFormat/>
    <w:rsid w:val="00AB6B08"/>
    <w:pPr>
      <w:spacing w:after="0" w:line="260" w:lineRule="exact"/>
      <w:jc w:val="both"/>
    </w:pPr>
    <w:rPr>
      <w:rFonts w:ascii="Arial" w:eastAsia="Times New Roman" w:hAnsi="Arial" w:cs="Times New Roman"/>
      <w:sz w:val="20"/>
      <w:szCs w:val="24"/>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ompanynameL2">
    <w:name w:val="_Company name L2"/>
    <w:basedOn w:val="Standaard"/>
    <w:uiPriority w:val="20"/>
    <w:rsid w:val="00FA051B"/>
    <w:pPr>
      <w:spacing w:line="240" w:lineRule="exact"/>
      <w:jc w:val="left"/>
    </w:pPr>
    <w:rPr>
      <w:rFonts w:eastAsiaTheme="minorHAnsi" w:cstheme="minorBidi"/>
      <w:caps/>
      <w:color w:val="1E64C8"/>
      <w:sz w:val="18"/>
      <w:szCs w:val="22"/>
    </w:rPr>
  </w:style>
  <w:style w:type="paragraph" w:styleId="Koptekst">
    <w:name w:val="header"/>
    <w:basedOn w:val="Standaard"/>
    <w:link w:val="KoptekstChar"/>
    <w:uiPriority w:val="99"/>
    <w:unhideWhenUsed/>
    <w:rsid w:val="00F312C5"/>
    <w:pPr>
      <w:tabs>
        <w:tab w:val="center" w:pos="4536"/>
        <w:tab w:val="right" w:pos="9072"/>
      </w:tabs>
      <w:spacing w:line="240" w:lineRule="auto"/>
      <w:jc w:val="left"/>
    </w:pPr>
    <w:rPr>
      <w:rFonts w:eastAsiaTheme="minorHAnsi" w:cstheme="minorBidi"/>
      <w:szCs w:val="22"/>
    </w:rPr>
  </w:style>
  <w:style w:type="character" w:customStyle="1" w:styleId="KoptekstChar">
    <w:name w:val="Koptekst Char"/>
    <w:basedOn w:val="Standaardalinea-lettertype"/>
    <w:link w:val="Koptekst"/>
    <w:uiPriority w:val="99"/>
    <w:rsid w:val="00F312C5"/>
    <w:rPr>
      <w:rFonts w:ascii="Arial" w:hAnsi="Arial"/>
      <w:sz w:val="20"/>
    </w:rPr>
  </w:style>
  <w:style w:type="paragraph" w:styleId="Voettekst">
    <w:name w:val="footer"/>
    <w:aliases w:val="F_UGent"/>
    <w:basedOn w:val="Standaard"/>
    <w:link w:val="VoettekstChar"/>
    <w:unhideWhenUsed/>
    <w:rsid w:val="00F312C5"/>
    <w:pPr>
      <w:tabs>
        <w:tab w:val="center" w:pos="4536"/>
        <w:tab w:val="right" w:pos="9072"/>
      </w:tabs>
      <w:spacing w:line="240" w:lineRule="auto"/>
      <w:jc w:val="left"/>
    </w:pPr>
    <w:rPr>
      <w:rFonts w:eastAsiaTheme="minorHAnsi" w:cstheme="minorBidi"/>
      <w:szCs w:val="22"/>
    </w:rPr>
  </w:style>
  <w:style w:type="character" w:customStyle="1" w:styleId="VoettekstChar">
    <w:name w:val="Voettekst Char"/>
    <w:aliases w:val="F_UGent Char"/>
    <w:basedOn w:val="Standaardalinea-lettertype"/>
    <w:link w:val="Voettekst"/>
    <w:uiPriority w:val="99"/>
    <w:rsid w:val="00F312C5"/>
    <w:rPr>
      <w:rFonts w:ascii="Arial" w:hAnsi="Arial"/>
      <w:sz w:val="20"/>
    </w:rPr>
  </w:style>
  <w:style w:type="paragraph" w:customStyle="1" w:styleId="CompanynameL1">
    <w:name w:val="_Company name L1"/>
    <w:basedOn w:val="CompanynameL2"/>
    <w:uiPriority w:val="20"/>
    <w:rsid w:val="001A14DA"/>
    <w:rPr>
      <w:b/>
      <w:u w:val="single"/>
    </w:rPr>
  </w:style>
  <w:style w:type="table" w:styleId="Tabelraster">
    <w:name w:val="Table Grid"/>
    <w:basedOn w:val="Standaardtabel"/>
    <w:uiPriority w:val="59"/>
    <w:rsid w:val="00E64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heading">
    <w:name w:val="_Reference heading"/>
    <w:basedOn w:val="Standaard"/>
    <w:next w:val="Standaard"/>
    <w:uiPriority w:val="22"/>
    <w:rsid w:val="001C597D"/>
    <w:pPr>
      <w:framePr w:hSpace="142" w:wrap="around" w:vAnchor="page" w:hAnchor="text" w:y="1804"/>
      <w:spacing w:line="260" w:lineRule="atLeast"/>
      <w:suppressOverlap/>
      <w:jc w:val="left"/>
    </w:pPr>
    <w:rPr>
      <w:rFonts w:eastAsiaTheme="minorHAnsi" w:cstheme="minorBidi"/>
      <w:caps/>
      <w:color w:val="1E64C8"/>
      <w:sz w:val="16"/>
      <w:szCs w:val="22"/>
    </w:rPr>
  </w:style>
  <w:style w:type="character" w:styleId="Tekstvantijdelijkeaanduiding">
    <w:name w:val="Placeholder Text"/>
    <w:basedOn w:val="Standaardalinea-lettertype"/>
    <w:uiPriority w:val="99"/>
    <w:semiHidden/>
    <w:rsid w:val="005A5760"/>
    <w:rPr>
      <w:color w:val="808080"/>
    </w:rPr>
  </w:style>
  <w:style w:type="paragraph" w:customStyle="1" w:styleId="Subject">
    <w:name w:val="_Subject"/>
    <w:basedOn w:val="Standaard"/>
    <w:next w:val="Standaard"/>
    <w:uiPriority w:val="19"/>
    <w:qFormat/>
    <w:rsid w:val="004D6FA8"/>
    <w:pPr>
      <w:spacing w:after="520"/>
      <w:jc w:val="left"/>
    </w:pPr>
    <w:rPr>
      <w:rFonts w:eastAsiaTheme="minorHAnsi" w:cstheme="minorBidi"/>
      <w:b/>
      <w:szCs w:val="22"/>
    </w:rPr>
  </w:style>
  <w:style w:type="paragraph" w:customStyle="1" w:styleId="Addressing">
    <w:name w:val="_Addressing"/>
    <w:basedOn w:val="Standaard"/>
    <w:uiPriority w:val="21"/>
    <w:qFormat/>
    <w:rsid w:val="00A12207"/>
    <w:pPr>
      <w:framePr w:hSpace="142" w:wrap="around" w:vAnchor="page" w:hAnchor="text" w:y="1804"/>
      <w:tabs>
        <w:tab w:val="left" w:pos="284"/>
      </w:tabs>
      <w:suppressOverlap/>
      <w:jc w:val="left"/>
    </w:pPr>
    <w:rPr>
      <w:rFonts w:eastAsiaTheme="minorHAnsi" w:cstheme="minorBidi"/>
      <w:sz w:val="18"/>
      <w:szCs w:val="22"/>
    </w:rPr>
  </w:style>
  <w:style w:type="paragraph" w:customStyle="1" w:styleId="Hiddentext">
    <w:name w:val="_Hidden text"/>
    <w:basedOn w:val="Standaard"/>
    <w:next w:val="Standaard"/>
    <w:uiPriority w:val="29"/>
    <w:rsid w:val="00A12207"/>
    <w:pPr>
      <w:framePr w:hSpace="142" w:wrap="around" w:vAnchor="page" w:hAnchor="text" w:y="1804"/>
      <w:spacing w:line="260" w:lineRule="atLeast"/>
      <w:suppressOverlap/>
      <w:jc w:val="left"/>
    </w:pPr>
    <w:rPr>
      <w:rFonts w:eastAsiaTheme="minorHAnsi" w:cstheme="minorBidi"/>
      <w:color w:val="FFFFFF" w:themeColor="background1"/>
      <w:szCs w:val="22"/>
    </w:rPr>
  </w:style>
  <w:style w:type="paragraph" w:styleId="Tekstopmerking">
    <w:name w:val="annotation text"/>
    <w:basedOn w:val="Standaard"/>
    <w:link w:val="TekstopmerkingChar"/>
    <w:uiPriority w:val="99"/>
    <w:semiHidden/>
    <w:unhideWhenUsed/>
    <w:rsid w:val="009C09D6"/>
    <w:pPr>
      <w:spacing w:line="240" w:lineRule="auto"/>
      <w:jc w:val="left"/>
    </w:pPr>
    <w:rPr>
      <w:rFonts w:eastAsiaTheme="minorHAnsi" w:cstheme="minorBidi"/>
      <w:szCs w:val="20"/>
    </w:rPr>
  </w:style>
  <w:style w:type="character" w:customStyle="1" w:styleId="TekstopmerkingChar">
    <w:name w:val="Tekst opmerking Char"/>
    <w:basedOn w:val="Standaardalinea-lettertype"/>
    <w:link w:val="Tekstopmerking"/>
    <w:uiPriority w:val="99"/>
    <w:semiHidden/>
    <w:rsid w:val="009C09D6"/>
    <w:rPr>
      <w:rFonts w:ascii="Arial" w:hAnsi="Arial"/>
      <w:sz w:val="20"/>
      <w:szCs w:val="20"/>
      <w:lang w:val="en-GB"/>
    </w:rPr>
  </w:style>
  <w:style w:type="character" w:styleId="Hyperlink">
    <w:name w:val="Hyperlink"/>
    <w:rsid w:val="00AB6B08"/>
    <w:rPr>
      <w:color w:val="0000FF"/>
      <w:u w:val="single"/>
    </w:rPr>
  </w:style>
  <w:style w:type="paragraph" w:styleId="Ballontekst">
    <w:name w:val="Balloon Text"/>
    <w:basedOn w:val="Standaard"/>
    <w:link w:val="BallontekstChar"/>
    <w:uiPriority w:val="99"/>
    <w:semiHidden/>
    <w:unhideWhenUsed/>
    <w:rsid w:val="00B62C79"/>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62C79"/>
    <w:rPr>
      <w:rFonts w:ascii="Tahoma" w:eastAsia="Times New Roman" w:hAnsi="Tahoma" w:cs="Tahoma"/>
      <w:sz w:val="16"/>
      <w:szCs w:val="16"/>
      <w:lang w:val="nl-BE"/>
    </w:rPr>
  </w:style>
  <w:style w:type="paragraph" w:styleId="Lijstalinea">
    <w:name w:val="List Paragraph"/>
    <w:basedOn w:val="Standaard"/>
    <w:uiPriority w:val="34"/>
    <w:rsid w:val="00905B4E"/>
    <w:pPr>
      <w:ind w:left="720"/>
      <w:contextualSpacing/>
    </w:pPr>
  </w:style>
  <w:style w:type="character" w:styleId="Onopgelostemelding">
    <w:name w:val="Unresolved Mention"/>
    <w:basedOn w:val="Standaardalinea-lettertype"/>
    <w:uiPriority w:val="99"/>
    <w:semiHidden/>
    <w:unhideWhenUsed/>
    <w:rsid w:val="000110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182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tiwi.ugent.be/"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tiwi.ugent.be/"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leen\Downloads\Masterproeven\brief_UGent_EA_N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BA971-F845-45C2-A406-A2D5AEF4F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brief_UGent_EA_NL</Template>
  <TotalTime>7480</TotalTime>
  <Pages>6</Pages>
  <Words>1396</Words>
  <Characters>7678</Characters>
  <Application>Microsoft Office Word</Application>
  <DocSecurity>0</DocSecurity>
  <Lines>63</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Werkplan Masterproef</vt:lpstr>
      <vt:lpstr>Brief</vt:lpstr>
    </vt:vector>
  </TitlesOfParts>
  <Company>Universiteit Gent</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Werkplan Masterproef</dc:title>
  <dc:creator>Marleen</dc:creator>
  <cp:lastModifiedBy>Elise Thienpont</cp:lastModifiedBy>
  <cp:revision>13</cp:revision>
  <cp:lastPrinted>2020-02-06T21:03:00Z</cp:lastPrinted>
  <dcterms:created xsi:type="dcterms:W3CDTF">2020-02-01T17:53:00Z</dcterms:created>
  <dcterms:modified xsi:type="dcterms:W3CDTF">2020-02-07T21:08:00Z</dcterms:modified>
</cp:coreProperties>
</file>